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20"/>
        <w:ind w:leftChars="0" w:right="0" w:rightChars="0"/>
        <w:jc w:val="center"/>
        <w:rPr>
          <w:rFonts w:hint="default" w:ascii="Arial" w:hAnsi="Arial" w:cs="Arial"/>
          <w:b/>
          <w:bCs/>
          <w:i w:val="0"/>
          <w:iCs/>
          <w:sz w:val="44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i w:val="0"/>
          <w:iCs/>
          <w:sz w:val="44"/>
          <w:szCs w:val="28"/>
          <w:u w:val="single"/>
          <w:lang w:val="en-US"/>
        </w:rPr>
        <w:t>ICIN  Bank Source Code</w:t>
      </w:r>
    </w:p>
    <w:p>
      <w:pPr>
        <w:numPr>
          <w:ilvl w:val="0"/>
          <w:numId w:val="0"/>
        </w:numPr>
        <w:spacing w:before="20"/>
        <w:ind w:leftChars="0" w:right="0" w:rightChars="0"/>
        <w:jc w:val="center"/>
        <w:rPr>
          <w:rFonts w:hint="default" w:ascii="Arial" w:hAnsi="Arial" w:cs="Arial"/>
          <w:b/>
          <w:bCs/>
          <w:i w:val="0"/>
          <w:iCs/>
          <w:sz w:val="44"/>
          <w:szCs w:val="28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before="20"/>
        <w:ind w:leftChars="0" w:right="0" w:rightChars="0"/>
        <w:jc w:val="right"/>
        <w:rPr>
          <w:rFonts w:hint="default" w:ascii="Arial" w:hAnsi="Arial" w:cs="Arial"/>
          <w:i w:val="0"/>
          <w:iCs/>
          <w:sz w:val="28"/>
          <w:szCs w:val="18"/>
          <w:lang w:val="en-US"/>
        </w:rPr>
      </w:pPr>
      <w:r>
        <w:rPr>
          <w:rFonts w:hint="default" w:ascii="Arial" w:hAnsi="Arial" w:cs="Arial"/>
          <w:i w:val="0"/>
          <w:iCs/>
          <w:sz w:val="28"/>
          <w:szCs w:val="18"/>
          <w:lang w:val="en-US"/>
        </w:rPr>
        <w:t>By: Vijay Moirangthem</w:t>
      </w:r>
    </w:p>
    <w:p>
      <w:pPr>
        <w:numPr>
          <w:ilvl w:val="0"/>
          <w:numId w:val="0"/>
        </w:numPr>
        <w:spacing w:before="20"/>
        <w:ind w:leftChars="0" w:right="0" w:rightChars="0"/>
        <w:jc w:val="right"/>
        <w:rPr>
          <w:rFonts w:hint="default" w:ascii="Arial" w:hAnsi="Arial" w:cs="Arial"/>
          <w:i w:val="0"/>
          <w:iCs/>
          <w:sz w:val="28"/>
          <w:szCs w:val="1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490"/>
        </w:tabs>
        <w:spacing w:before="0" w:after="0" w:line="240" w:lineRule="auto"/>
        <w:ind w:leftChars="0" w:right="0" w:rightChars="0"/>
        <w:jc w:val="left"/>
        <w:rPr>
          <w:rFonts w:hint="default" w:ascii="Arial" w:hAnsi="Arial" w:cs="Arial"/>
          <w:i w:val="0"/>
          <w:iCs/>
          <w:color w:val="808080"/>
          <w:sz w:val="28"/>
        </w:rPr>
      </w:pPr>
      <w:r>
        <w:rPr>
          <w:rFonts w:hint="default" w:ascii="Arial" w:hAnsi="Arial" w:cs="Arial"/>
          <w:i w:val="0"/>
          <w:iCs/>
          <w:color w:val="808080"/>
          <w:sz w:val="28"/>
          <w:u w:val="double" w:color="808080"/>
        </w:rPr>
        <w:t>Github</w:t>
      </w:r>
      <w:r>
        <w:rPr>
          <w:rFonts w:hint="default" w:ascii="Arial" w:hAnsi="Arial" w:cs="Arial"/>
          <w:i w:val="0"/>
          <w:iCs/>
          <w:color w:val="808080"/>
          <w:spacing w:val="-12"/>
          <w:sz w:val="28"/>
          <w:u w:val="double" w:color="808080"/>
        </w:rPr>
        <w:t xml:space="preserve"> </w:t>
      </w:r>
      <w:r>
        <w:rPr>
          <w:rFonts w:hint="default" w:ascii="Arial" w:hAnsi="Arial" w:cs="Arial"/>
          <w:i w:val="0"/>
          <w:iCs/>
          <w:color w:val="808080"/>
          <w:sz w:val="28"/>
          <w:u w:val="double" w:color="808080"/>
        </w:rPr>
        <w:t>link:</w:t>
      </w:r>
      <w:r>
        <w:rPr>
          <w:rFonts w:hint="default" w:ascii="Arial" w:hAnsi="Arial" w:cs="Arial"/>
          <w:i w:val="0"/>
          <w:iCs/>
          <w:color w:val="808080"/>
          <w:sz w:val="28"/>
        </w:rPr>
        <w:t xml:space="preserve"> 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Style w:val="5"/>
          <w:rFonts w:hint="default" w:ascii="Arial" w:hAnsi="Arial" w:cs="Arial"/>
          <w:i w:val="0"/>
          <w:iCs/>
          <w:sz w:val="22"/>
        </w:rPr>
      </w:pPr>
      <w:r>
        <w:rPr>
          <w:rFonts w:hint="default" w:ascii="Arial" w:hAnsi="Arial" w:cs="Arial"/>
          <w:i w:val="0"/>
          <w:iCs/>
          <w:sz w:val="22"/>
        </w:rPr>
        <w:fldChar w:fldCharType="begin"/>
      </w:r>
      <w:r>
        <w:rPr>
          <w:rFonts w:hint="default" w:ascii="Arial" w:hAnsi="Arial" w:cs="Arial"/>
          <w:i w:val="0"/>
          <w:iCs/>
          <w:sz w:val="22"/>
        </w:rPr>
        <w:instrText xml:space="preserve"> HYPERLINK "https://github.com/VijayMoirangthem/ICIN-Bank.git" </w:instrText>
      </w:r>
      <w:r>
        <w:rPr>
          <w:rFonts w:hint="default" w:ascii="Arial" w:hAnsi="Arial" w:cs="Arial"/>
          <w:i w:val="0"/>
          <w:iCs/>
          <w:sz w:val="22"/>
        </w:rPr>
        <w:fldChar w:fldCharType="separate"/>
      </w:r>
      <w:r>
        <w:rPr>
          <w:rStyle w:val="5"/>
          <w:rFonts w:hint="default" w:ascii="Arial" w:hAnsi="Arial" w:cs="Arial"/>
          <w:i w:val="0"/>
          <w:iCs/>
          <w:sz w:val="22"/>
        </w:rPr>
        <w:t>https://github.com/VijayMoirangthem/ICIN-Bank.git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Style w:val="5"/>
          <w:rFonts w:hint="default" w:ascii="Arial" w:hAnsi="Arial" w:cs="Arial"/>
          <w:i w:val="0"/>
          <w:iCs/>
          <w:sz w:val="22"/>
        </w:rPr>
        <w:sectPr>
          <w:type w:val="continuous"/>
          <w:pgSz w:w="11910" w:h="16840"/>
          <w:pgMar w:top="1580" w:right="114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spacing w:after="0" w:line="251" w:lineRule="exac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i w:val="0"/>
          <w:iCs/>
          <w:sz w:val="22"/>
        </w:rPr>
        <w:fldChar w:fldCharType="end"/>
      </w:r>
      <w:r>
        <w:rPr>
          <w:rFonts w:hint="default" w:ascii="Arial" w:hAnsi="Arial" w:cs="Arial"/>
          <w:b/>
          <w:sz w:val="28"/>
          <w:u w:val="single"/>
        </w:rPr>
        <w:t>Project</w:t>
      </w:r>
      <w:r>
        <w:rPr>
          <w:rFonts w:hint="default" w:ascii="Arial" w:hAnsi="Arial" w:cs="Arial"/>
          <w:b/>
          <w:spacing w:val="-8"/>
          <w:sz w:val="28"/>
          <w:u w:val="single"/>
        </w:rPr>
        <w:t xml:space="preserve"> </w:t>
      </w:r>
      <w:r>
        <w:rPr>
          <w:rFonts w:hint="default" w:ascii="Arial" w:hAnsi="Arial" w:cs="Arial"/>
          <w:b/>
          <w:sz w:val="28"/>
          <w:u w:val="single"/>
        </w:rPr>
        <w:t>Code:</w:t>
      </w:r>
    </w:p>
    <w:p>
      <w:pPr>
        <w:spacing w:before="187"/>
        <w:ind w:left="220" w:right="7707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Front</w:t>
      </w:r>
      <w:r>
        <w:rPr>
          <w:rFonts w:hint="default" w:ascii="Arial" w:hAnsi="Arial" w:cs="Arial"/>
          <w:b/>
          <w:spacing w:val="-1"/>
          <w:sz w:val="28"/>
          <w:u w:val="single"/>
        </w:rPr>
        <w:t xml:space="preserve"> </w:t>
      </w:r>
      <w:r>
        <w:rPr>
          <w:rFonts w:hint="default" w:ascii="Arial" w:hAnsi="Arial" w:cs="Arial"/>
          <w:b/>
          <w:sz w:val="28"/>
          <w:u w:val="single"/>
        </w:rPr>
        <w:t>End:</w:t>
      </w:r>
    </w:p>
    <w:p>
      <w:pPr>
        <w:spacing w:before="188"/>
        <w:ind w:left="220" w:right="7707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double"/>
        </w:rPr>
        <w:t>User</w:t>
      </w:r>
      <w:r>
        <w:rPr>
          <w:rFonts w:hint="default" w:ascii="Arial" w:hAnsi="Arial" w:cs="Arial"/>
          <w:b/>
          <w:spacing w:val="-5"/>
          <w:sz w:val="28"/>
          <w:u w:val="double"/>
        </w:rPr>
        <w:t xml:space="preserve"> </w:t>
      </w:r>
      <w:r>
        <w:rPr>
          <w:rFonts w:hint="default" w:ascii="Arial" w:hAnsi="Arial" w:cs="Arial"/>
          <w:b/>
          <w:sz w:val="28"/>
          <w:u w:val="double"/>
        </w:rPr>
        <w:t>Portal:</w:t>
      </w:r>
    </w:p>
    <w:p>
      <w:pPr>
        <w:spacing w:before="187"/>
        <w:ind w:left="220" w:right="7707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Index.html:</w:t>
      </w:r>
    </w:p>
    <w:p>
      <w:pPr>
        <w:pStyle w:val="4"/>
        <w:spacing w:before="3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29" o:spid="_x0000_s1029" o:spt="202" type="#_x0000_t202" style="position:absolute;left:0pt;margin-left:70.55pt;margin-top:9.3pt;height:182.45pt;width:454.3pt;mso-position-horizontal-relative:page;mso-wrap-distance-bottom:0pt;mso-wrap-distance-top:0pt;z-index:-25164697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"full-height"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DreamApp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base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"icon"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"image/x-icon"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"favicon.ico"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 w:line="276" w:lineRule="auto"/>
                    <w:ind w:left="28" w:right="532" w:firstLine="1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"https://cdnjs.cloudflare.com/ajax/libs/popper.js/1.16.0/umd/popper.min.js"</w:t>
                  </w:r>
                  <w:r>
                    <w:rPr>
                      <w:color w:val="808080"/>
                      <w:spacing w:val="-1"/>
                    </w:rPr>
                    <w:t>&gt;&lt;/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app-root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app-root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7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Main.ts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30" o:spid="_x0000_s1030" o:spt="202" type="#_x0000_t202" style="position:absolute;left:0pt;margin-left:70.55pt;margin-top:9.35pt;height:148.25pt;width:454.3pt;mso-position-horizontal-relative:page;mso-wrap-distance-bottom:0pt;mso-wrap-distance-top:0pt;z-index:-25164595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enableProdMode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platformBrowserDynamic</w:t>
                  </w:r>
                  <w:r>
                    <w:rPr>
                      <w:color w:val="9CDCFD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'@angular/platform-browser-dynamic'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AppModule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'./app/app.module'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environment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'./environments/environment'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6328" w:hanging="188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FC1FF"/>
                    </w:rPr>
                    <w:t>environment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production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enableProdMode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CDCAA"/>
                    </w:rPr>
                    <w:t>platformBrowserDynamic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bootstrapModule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AppModule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error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D3D3D3"/>
                    </w:rPr>
                    <w:t>));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4"/>
        <w:rPr>
          <w:rFonts w:hint="default" w:ascii="Arial" w:hAnsi="Arial" w:cs="Arial"/>
          <w:b/>
          <w:sz w:val="18"/>
        </w:rPr>
      </w:pPr>
    </w:p>
    <w:p>
      <w:pPr>
        <w:spacing w:before="45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Test.ts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31" o:spid="_x0000_s1031" o:spt="202" type="#_x0000_t202" style="position:absolute;left:0pt;margin-left:70.55pt;margin-top:9.4pt;height:148.25pt;width:454.3pt;mso-position-horizontal-relative:page;mso-wrap-distance-bottom:0pt;mso-wrap-distance-top:0pt;z-index:-25164595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276" w:lineRule="auto"/>
                    <w:ind w:left="28" w:right="532"/>
                  </w:pPr>
                  <w:r>
                    <w:rPr>
                      <w:color w:val="6A9954"/>
                    </w:rPr>
                    <w:t>// This file is required by karma.conf.js and loads recursively all the .spec and framework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6A9954"/>
                    </w:rPr>
                    <w:t>files</w:t>
                  </w:r>
                </w:p>
                <w:p>
                  <w:pPr>
                    <w:pStyle w:val="4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'zone.js/dist/zone-testing'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4271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getTestBed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'@angular/core/testing'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line="276" w:lineRule="auto"/>
                    <w:ind w:left="215" w:right="4271"/>
                  </w:pPr>
                  <w:r>
                    <w:rPr>
                      <w:color w:val="9CDCFD"/>
                    </w:rPr>
                    <w:t>BrowserDynamicTestingModule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platformBrowserDynamicTesting</w:t>
                  </w:r>
                </w:p>
                <w:p>
                  <w:pPr>
                    <w:pStyle w:val="4"/>
                    <w:spacing w:line="198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'@angular/platform-browser-dynamic/testing'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rPr>
                      <w:color w:val="559CD5"/>
                    </w:rPr>
                    <w:t>declare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require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4" w:line="276" w:lineRule="auto"/>
                    <w:ind w:left="403" w:right="3523" w:hanging="188"/>
                  </w:pPr>
                  <w:r>
                    <w:rPr>
                      <w:color w:val="DCDCAA"/>
                    </w:rPr>
                    <w:t>context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deep</w:t>
                  </w:r>
                  <w:r>
                    <w:rPr>
                      <w:color w:val="D3D3D3"/>
                    </w:rPr>
                    <w:t xml:space="preserve">?: </w:t>
                  </w: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filter</w:t>
                  </w:r>
                  <w:r>
                    <w:rPr>
                      <w:color w:val="D3D3D3"/>
                    </w:rPr>
                    <w:t xml:space="preserve">?: </w:t>
                  </w:r>
                  <w:r>
                    <w:rPr>
                      <w:color w:val="4EC8AF"/>
                    </w:rPr>
                    <w:t>RegExp</w:t>
                  </w:r>
                  <w:r>
                    <w:rPr>
                      <w:color w:val="D3D3D3"/>
                    </w:rPr>
                    <w:t>):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keys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32" o:spid="_x0000_s1032" o:spt="202" type="#_x0000_t202" style="height:159.6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403"/>
                  </w:pP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</w:t>
                  </w:r>
                  <w:r>
                    <w:rPr>
                      <w:color w:val="D3D3D3"/>
                    </w:rPr>
                    <w:t>&gt;(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</w:rPr>
                    <w:t>};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</w:rPr>
                    <w:t>};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4084"/>
                  </w:pPr>
                  <w:r>
                    <w:rPr>
                      <w:color w:val="6A9954"/>
                    </w:rPr>
                    <w:t>// First, initialize the Angular testing environment.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getTestBed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initTestEnvironment</w:t>
                  </w:r>
                  <w:r>
                    <w:rPr>
                      <w:color w:val="D3D3D3"/>
                    </w:rPr>
                    <w:t>(</w:t>
                  </w:r>
                </w:p>
                <w:p>
                  <w:pPr>
                    <w:pStyle w:val="4"/>
                    <w:spacing w:line="276" w:lineRule="auto"/>
                    <w:ind w:left="215" w:right="4271"/>
                  </w:pPr>
                  <w:r>
                    <w:rPr>
                      <w:color w:val="9CDCFD"/>
                    </w:rPr>
                    <w:t>BrowserDynamicTestingModule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platformBrowserDynamicTesting</w:t>
                  </w:r>
                  <w:r>
                    <w:rPr>
                      <w:color w:val="D3D3D3"/>
                      <w:spacing w:val="-1"/>
                    </w:rPr>
                    <w:t>()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find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all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tests.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FC1FF"/>
                    </w:rPr>
                    <w:t>context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FC1FF"/>
                    </w:rPr>
                    <w:t>require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context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'./'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16969"/>
                    </w:rPr>
                    <w:t>/</w:t>
                  </w:r>
                  <w:r>
                    <w:rPr>
                      <w:color w:val="D6B97C"/>
                    </w:rPr>
                    <w:t>\.</w:t>
                  </w:r>
                  <w:r>
                    <w:rPr>
                      <w:color w:val="D16969"/>
                    </w:rPr>
                    <w:t>spec</w:t>
                  </w:r>
                  <w:r>
                    <w:rPr>
                      <w:color w:val="D6B97C"/>
                    </w:rPr>
                    <w:t>\.</w:t>
                  </w:r>
                  <w:r>
                    <w:rPr>
                      <w:color w:val="D16969"/>
                    </w:rPr>
                    <w:t>ts</w:t>
                  </w:r>
                  <w:r>
                    <w:rPr>
                      <w:color w:val="DCDCAA"/>
                    </w:rPr>
                    <w:t>$</w:t>
                  </w:r>
                  <w:r>
                    <w:rPr>
                      <w:color w:val="D16969"/>
                    </w:rPr>
                    <w:t>/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 w:line="276" w:lineRule="auto"/>
                    <w:ind w:left="28" w:right="6328"/>
                  </w:pPr>
                  <w:r>
                    <w:rPr>
                      <w:color w:val="6A9954"/>
                    </w:rPr>
                    <w:t>// And load the modules.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4FC1FF"/>
                      <w:spacing w:val="-1"/>
                    </w:rPr>
                    <w:t>context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keys</w:t>
                  </w:r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map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FC1FF"/>
                      <w:spacing w:val="-1"/>
                    </w:rPr>
                    <w:t>context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3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login.service.ts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33" o:spid="_x0000_s1033" o:spt="202" type="#_x0000_t202" style="position:absolute;left:0pt;margin-left:70.55pt;margin-top:9.4pt;height:228.05pt;width:454.3pt;mso-position-horizontal-relative:page;mso-wrap-distance-bottom:0pt;mso-wrap-distance-top:0pt;z-index:-25164492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LoginService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559CD5"/>
                    </w:rPr>
                    <w:t>readonly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6" w:line="450" w:lineRule="atLeast"/>
                    <w:ind w:left="215" w:right="4271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loginUser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35" w:line="276" w:lineRule="auto"/>
                    <w:ind w:left="590" w:right="6715" w:hanging="18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username: 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password: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</w:p>
                <w:p>
                  <w:pPr>
                    <w:pStyle w:val="4"/>
                    <w:spacing w:line="196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'/login'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5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Register.service.ts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34" o:spid="_x0000_s1034" o:spt="202" type="#_x0000_t202" style="position:absolute;left:0pt;margin-left:70.55pt;margin-top:9.3pt;height:193.85pt;width:454.3pt;mso-position-horizontal-relative:page;mso-wrap-distance-bottom:0pt;mso-wrap-distance-top:0pt;z-index:-25164390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RegisterService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549" w:lineRule="auto"/>
                    <w:ind w:left="215" w:right="483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>
                  <w:pPr>
                    <w:pStyle w:val="4"/>
                    <w:spacing w:line="276" w:lineRule="auto"/>
                    <w:ind w:left="28" w:right="252" w:firstLine="187"/>
                  </w:pPr>
                  <w:r>
                    <w:rPr>
                      <w:color w:val="DCDCAA"/>
                    </w:rPr>
                    <w:t>insertUser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firstName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lastName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dob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phone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identityType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identity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5" w:line="276" w:lineRule="auto"/>
                    <w:ind w:left="590" w:right="6793"/>
                  </w:pPr>
                  <w:r>
                    <w:rPr>
                      <w:color w:val="9CDCFD"/>
                    </w:rPr>
                    <w:t>fname : firstName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lname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lastName</w:t>
                  </w:r>
                  <w:r>
                    <w:rPr>
                      <w:color w:val="D3D3D3"/>
                    </w:rPr>
                    <w:t>,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35" o:spid="_x0000_s1035" o:spt="202" type="#_x0000_t202" style="height:148.2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276" w:lineRule="auto"/>
                    <w:ind w:left="590" w:right="6714"/>
                    <w:jc w:val="both"/>
                  </w:pPr>
                  <w:r>
                    <w:rPr>
                      <w:color w:val="9CDCFD"/>
                    </w:rPr>
                    <w:t>username: 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password: 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dob:dob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line="276" w:lineRule="auto"/>
                    <w:ind w:left="590" w:right="6808"/>
                    <w:jc w:val="both"/>
                  </w:pPr>
                  <w:r>
                    <w:rPr>
                      <w:color w:val="9CDCFD"/>
                    </w:rPr>
                    <w:t>phone : phone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line="276" w:lineRule="auto"/>
                    <w:ind w:left="590" w:right="4831"/>
                  </w:pPr>
                  <w:r>
                    <w:rPr>
                      <w:color w:val="9CDCFD"/>
                      <w:spacing w:val="-1"/>
                    </w:rPr>
                    <w:t>identityType:identityType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identity:identity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line="197" w:lineRule="exact"/>
                    <w:ind w:left="590"/>
                  </w:pP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before="25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'/register'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8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Request.service.ts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36" o:spid="_x0000_s1036" o:spt="202" type="#_x0000_t202" style="position:absolute;left:0pt;margin-left:70.55pt;margin-top:9.4pt;height:262.25pt;width:454.3pt;mso-position-horizontal-relative:page;mso-wrap-distance-bottom:0pt;mso-wrap-distance-top:0pt;z-index:-25164288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ChequebookResponse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'./_models/chequebookresponse'</w:t>
                  </w:r>
                </w:p>
                <w:p>
                  <w:pPr>
                    <w:pStyle w:val="4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4"/>
                    <w:spacing w:before="1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RequestService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4"/>
                    <w:spacing w:before="1"/>
                    <w:ind w:left="215"/>
                  </w:pPr>
                  <w:r>
                    <w:rPr>
                      <w:color w:val="559CD5"/>
                    </w:rPr>
                    <w:t>readonly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6" w:line="450" w:lineRule="atLeast"/>
                    <w:ind w:left="215" w:right="4271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insertRequest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35" w:line="276" w:lineRule="auto"/>
                    <w:ind w:left="590" w:right="7082" w:hanging="188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account: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line="197" w:lineRule="exact"/>
                    <w:ind w:left="590"/>
                  </w:pPr>
                  <w:r>
                    <w:rPr>
                      <w:color w:val="9CDCFD"/>
                    </w:rPr>
                    <w:t>no_of_pages: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ChequebookResponse</w:t>
                  </w:r>
                  <w:r>
                    <w:rPr>
                      <w:color w:val="D3D3D3"/>
                    </w:rPr>
                    <w:t>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'/cheque/request'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5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Transaction.service.ts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37" o:spid="_x0000_s1037" o:spt="202" type="#_x0000_t202" style="position:absolute;left:0pt;margin-left:70.55pt;margin-top:9.3pt;height:171.05pt;width:454.3pt;mso-position-horizontal-relative:page;mso-wrap-distance-bottom:0pt;mso-wrap-distance-top:0pt;z-index:-25164288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3897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Transaction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'./_models/transaction'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SavingAccount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'./_models/savingaccount'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Observable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"/>
                    <w:rPr>
                      <w:sz w:val="19"/>
                    </w:rPr>
                  </w:pPr>
                </w:p>
                <w:p>
                  <w:pPr>
                    <w:pStyle w:val="4"/>
                    <w:spacing w:before="1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8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TransactionService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7" w:line="450" w:lineRule="atLeast"/>
                    <w:ind w:left="215" w:right="5312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7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35"/>
                    <w:ind w:left="403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38" o:spid="_x0000_s1038" o:spt="202" type="#_x0000_t202" style="height:114.0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30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getTransactions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accNo</w:t>
                  </w:r>
                  <w:r>
                    <w:rPr>
                      <w:color w:val="D3D3D3"/>
                      <w:spacing w:val="-1"/>
                    </w:rPr>
                    <w:t>):</w:t>
                  </w:r>
                  <w:r>
                    <w:rPr>
                      <w:color w:val="4EC8AF"/>
                      <w:spacing w:val="-1"/>
                    </w:rPr>
                    <w:t>Observable</w:t>
                  </w:r>
                  <w:r>
                    <w:rPr>
                      <w:color w:val="D3D3D3"/>
                      <w:spacing w:val="-1"/>
                    </w:rPr>
                    <w:t>&lt;</w:t>
                  </w:r>
                  <w:r>
                    <w:rPr>
                      <w:color w:val="4EC8AF"/>
                      <w:spacing w:val="-1"/>
                    </w:rPr>
                    <w:t>Transaction</w:t>
                  </w:r>
                  <w:r>
                    <w:rPr>
                      <w:color w:val="D3D3D3"/>
                      <w:spacing w:val="-1"/>
                    </w:rPr>
                    <w:t>[]&gt;{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-2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Transaction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"/account/getHistory/"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DCDCAA"/>
                    </w:rPr>
                    <w:t>getSavingAccount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SavingAccount</w:t>
                  </w:r>
                  <w:r>
                    <w:rPr>
                      <w:color w:val="D3D3D3"/>
                    </w:rPr>
                    <w:t>&gt;{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SavingAccount</w:t>
                  </w:r>
                  <w:r>
                    <w:rPr>
                      <w:color w:val="D3D3D3"/>
                    </w:rPr>
                    <w:t>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"/account/getsaving/"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2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Transfer.service.ts</w:t>
      </w:r>
    </w:p>
    <w:p>
      <w:pPr>
        <w:pStyle w:val="4"/>
        <w:spacing w:before="7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39" o:spid="_x0000_s1039" o:spt="202" type="#_x0000_t202" style="position:absolute;left:0pt;margin-left:70.55pt;margin-top:9.5pt;height:285.05pt;width:454.3pt;mso-position-horizontal-relative:page;mso-wrap-distance-bottom:0pt;mso-wrap-distance-top:0pt;z-index:-25164185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TransferService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549" w:lineRule="auto"/>
                    <w:ind w:left="403" w:right="4643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>
                  <w:pPr>
                    <w:pStyle w:val="4"/>
                    <w:spacing w:line="276" w:lineRule="auto"/>
                    <w:ind w:left="590" w:right="158" w:hanging="188"/>
                  </w:pPr>
                  <w:r>
                    <w:rPr>
                      <w:color w:val="DCDCAA"/>
                    </w:rPr>
                    <w:t>insertEntry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ifscNo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</w:p>
                <w:p>
                  <w:pPr>
                    <w:pStyle w:val="4"/>
                    <w:spacing w:line="276" w:lineRule="auto"/>
                    <w:ind w:left="777" w:right="6513"/>
                  </w:pPr>
                  <w:r>
                    <w:rPr>
                      <w:color w:val="9CDCFD"/>
                    </w:rPr>
                    <w:t>username:username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saccount: saccount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ifsc: ifscNo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raccount:raccount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amount:amount</w:t>
                  </w:r>
                </w:p>
                <w:p>
                  <w:pPr>
                    <w:pStyle w:val="4"/>
                    <w:spacing w:line="194" w:lineRule="exact"/>
                    <w:ind w:left="59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8"/>
                    <w:ind w:left="59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5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'/account/transfer'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8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5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transferhistory.service.ts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40" o:spid="_x0000_s1040" o:spt="202" type="#_x0000_t202" style="position:absolute;left:0pt;margin-left:70.55pt;margin-top:9.3pt;height:182.45pt;width:454.3pt;mso-position-horizontal-relative:page;mso-wrap-distance-bottom:0pt;mso-wrap-distance-top:0pt;z-index:-25164083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3616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TransferHistory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'./_models/transferhistory'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 w:line="549" w:lineRule="auto"/>
                    <w:ind w:left="215" w:right="5580" w:hanging="188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TransferhistoryService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403" w:right="5299" w:hanging="188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  <w:p>
                  <w:pPr>
                    <w:pStyle w:val="4"/>
                    <w:spacing w:line="197" w:lineRule="exact"/>
                    <w:ind w:left="30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r>
                    <w:rPr>
                      <w:color w:val="DCDCAA"/>
                    </w:rPr>
                    <w:t>getTransferHistory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TransferHistory</w:t>
                  </w:r>
                  <w:r>
                    <w:rPr>
                      <w:color w:val="D3D3D3"/>
                    </w:rPr>
                    <w:t>[]&gt;{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41" o:spid="_x0000_s1041" o:spt="202" type="#_x0000_t202" style="height:79.8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15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this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http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D3D3D3"/>
                      <w:spacing w:val="-1"/>
                    </w:rPr>
                    <w:t>&lt;</w:t>
                  </w:r>
                  <w:r>
                    <w:rPr>
                      <w:color w:val="4EC8AF"/>
                      <w:spacing w:val="-1"/>
                    </w:rPr>
                    <w:t>TransferHistory</w:t>
                  </w:r>
                  <w:r>
                    <w:rPr>
                      <w:color w:val="D3D3D3"/>
                      <w:spacing w:val="-1"/>
                    </w:rPr>
                    <w:t>[]&gt;(</w:t>
                  </w:r>
                  <w:r>
                    <w:rPr>
                      <w:color w:val="559CD5"/>
                      <w:spacing w:val="-1"/>
                    </w:rPr>
                    <w:t>this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url</w:t>
                  </w:r>
                  <w:r>
                    <w:rPr>
                      <w:color w:val="D3D3D3"/>
                      <w:spacing w:val="-1"/>
                    </w:rPr>
                    <w:t>+</w:t>
                  </w:r>
                  <w:r>
                    <w:rPr>
                      <w:color w:val="CE9178"/>
                      <w:spacing w:val="-1"/>
                    </w:rPr>
                    <w:t>"/account/getTransfers/"</w:t>
                  </w:r>
                  <w:r>
                    <w:rPr>
                      <w:color w:val="D3D3D3"/>
                      <w:spacing w:val="-1"/>
                    </w:rPr>
                    <w:t>+</w:t>
                  </w:r>
                  <w:r>
                    <w:rPr>
                      <w:color w:val="9CDCFD"/>
                      <w:spacing w:val="-1"/>
                    </w:rPr>
                    <w:t>accNo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0"/>
                    </w:rPr>
                    <w:t xml:space="preserve"> </w:t>
                  </w:r>
                  <w:r>
                    <w:rPr>
                      <w:color w:val="6A9954"/>
                    </w:rPr>
                    <w:t>public</w:t>
                  </w:r>
                  <w:r>
                    <w:rPr>
                      <w:color w:val="6A9954"/>
                      <w:spacing w:val="-19"/>
                    </w:rPr>
                    <w:t xml:space="preserve"> </w:t>
                  </w:r>
                  <w:r>
                    <w:rPr>
                      <w:color w:val="6A9954"/>
                    </w:rPr>
                    <w:t>getSavingAccount(username):Observable&lt;SavingAccount&gt;{</w:t>
                  </w:r>
                </w:p>
                <w:p>
                  <w:pPr>
                    <w:pStyle w:val="4"/>
                    <w:tabs>
                      <w:tab w:val="left" w:pos="683"/>
                    </w:tabs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</w:r>
                  <w:r>
                    <w:rPr>
                      <w:color w:val="6A9954"/>
                      <w:spacing w:val="-1"/>
                    </w:rPr>
                    <w:t>return</w:t>
                  </w:r>
                  <w:r>
                    <w:rPr>
                      <w:color w:val="6A9954"/>
                      <w:spacing w:val="7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>this.http.get&lt;SavingAccount&gt;(this.url+"/account/getsaving/"+username);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8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Update.service.ts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42" o:spid="_x0000_s1042" o:spt="202" type="#_x0000_t202" style="position:absolute;left:0pt;margin-left:70.55pt;margin-top:9.45pt;height:319.85pt;width:454.3pt;mso-position-horizontal-relative:page;mso-wrap-distance-bottom:0pt;mso-wrap-distance-top:0pt;z-index:-25163980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UpdateService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450" w:lineRule="atLeast"/>
                    <w:ind w:left="215" w:right="3343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update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phone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4"/>
                    <w:spacing w:before="41" w:line="276" w:lineRule="auto"/>
                    <w:ind w:left="403" w:right="4364" w:hanging="375"/>
                  </w:pPr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prevpassword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newpassword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</w:p>
                <w:p>
                  <w:pPr>
                    <w:pStyle w:val="4"/>
                    <w:spacing w:line="276" w:lineRule="auto"/>
                    <w:ind w:left="590" w:right="6793"/>
                  </w:pPr>
                  <w:r>
                    <w:rPr>
                      <w:color w:val="9CDCFD"/>
                    </w:rPr>
                    <w:t>username:username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phone : phone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email: email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line="276" w:lineRule="auto"/>
                    <w:ind w:left="590" w:right="6326"/>
                  </w:pPr>
                  <w:r>
                    <w:rPr>
                      <w:color w:val="9CDCFD"/>
                    </w:rPr>
                    <w:t>password: prevpassword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newpassword:newpassword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4"/>
                    <w:ind w:left="403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'/profile/update'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5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User.service.ts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43" o:spid="_x0000_s1043" o:spt="202" type="#_x0000_t202" style="position:absolute;left:0pt;margin-left:70.55pt;margin-top:9.3pt;height:182.45pt;width:454.3pt;mso-position-horizontal-relative:page;mso-wrap-distance-bottom:0pt;mso-wrap-distance-top:0pt;z-index:-25163980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4177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UserDisplay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'./_models/userdisplay'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 w:line="549" w:lineRule="auto"/>
                    <w:ind w:left="215" w:right="6608" w:hanging="188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UserService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" w:line="276" w:lineRule="auto"/>
                    <w:ind w:left="403" w:right="5299" w:hanging="188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  <w:p>
                  <w:pPr>
                    <w:pStyle w:val="4"/>
                    <w:spacing w:line="197" w:lineRule="exact"/>
                    <w:ind w:left="30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DCDCAA"/>
                    </w:rPr>
                    <w:t>getUser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&gt;{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44" o:spid="_x0000_s1044" o:spt="202" type="#_x0000_t202" style="height:45.6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403"/>
                  </w:pPr>
                  <w:r>
                    <w:rPr>
                      <w:color w:val="C585C0"/>
                      <w:w w:val="95"/>
                    </w:rPr>
                    <w:t>return</w:t>
                  </w:r>
                  <w:r>
                    <w:rPr>
                      <w:color w:val="C585C0"/>
                      <w:spacing w:val="204"/>
                    </w:rPr>
                    <w:t xml:space="preserve"> </w:t>
                  </w:r>
                  <w:r>
                    <w:rPr>
                      <w:color w:val="559CD5"/>
                      <w:w w:val="95"/>
                    </w:rPr>
                    <w:t>this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9CDCFD"/>
                      <w:w w:val="95"/>
                    </w:rPr>
                    <w:t>http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DCDCAA"/>
                      <w:w w:val="95"/>
                    </w:rPr>
                    <w:t>get</w:t>
                  </w:r>
                  <w:r>
                    <w:rPr>
                      <w:color w:val="D3D3D3"/>
                      <w:w w:val="95"/>
                    </w:rPr>
                    <w:t>&lt;</w:t>
                  </w:r>
                  <w:r>
                    <w:rPr>
                      <w:color w:val="4EC8AF"/>
                      <w:w w:val="95"/>
                    </w:rPr>
                    <w:t>UserDisplay</w:t>
                  </w:r>
                  <w:r>
                    <w:rPr>
                      <w:color w:val="D3D3D3"/>
                      <w:w w:val="95"/>
                    </w:rPr>
                    <w:t>&gt;(</w:t>
                  </w:r>
                  <w:r>
                    <w:rPr>
                      <w:color w:val="559CD5"/>
                      <w:w w:val="95"/>
                    </w:rPr>
                    <w:t>this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9CDCFD"/>
                      <w:w w:val="95"/>
                    </w:rPr>
                    <w:t>url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CE9178"/>
                      <w:w w:val="95"/>
                    </w:rPr>
                    <w:t>"/home/"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9CDCFD"/>
                      <w:w w:val="95"/>
                    </w:rPr>
                    <w:t>username</w:t>
                  </w:r>
                  <w:r>
                    <w:rPr>
                      <w:color w:val="D3D3D3"/>
                      <w:w w:val="95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2"/>
        <w:rPr>
          <w:rFonts w:hint="default" w:ascii="Arial" w:hAnsi="Arial" w:cs="Arial"/>
          <w:b/>
          <w:sz w:val="18"/>
        </w:rPr>
      </w:pPr>
    </w:p>
    <w:p>
      <w:pPr>
        <w:spacing w:before="44" w:line="372" w:lineRule="auto"/>
        <w:ind w:left="220" w:right="6508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Frontend Admin Portal:</w:t>
      </w:r>
      <w:r>
        <w:rPr>
          <w:rFonts w:hint="default" w:ascii="Arial" w:hAnsi="Arial" w:cs="Arial"/>
          <w:b/>
          <w:spacing w:val="-61"/>
          <w:sz w:val="28"/>
        </w:rPr>
        <w:t xml:space="preserve"> </w:t>
      </w:r>
      <w:r>
        <w:rPr>
          <w:rFonts w:hint="default" w:ascii="Arial" w:hAnsi="Arial" w:cs="Arial"/>
          <w:b/>
          <w:sz w:val="28"/>
          <w:u w:val="single"/>
        </w:rPr>
        <w:t>Autorhizationservice.ts</w:t>
      </w: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45" o:spid="_x0000_s1045" o:spt="202" type="#_x0000_t202" style="height:331.2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4364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8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AuthorizeUser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'./model/authorizeUser'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AuthorizationService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6" w:line="450" w:lineRule="atLeast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getRequestData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4"/>
                    <w:spacing w:before="41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AuthorizeUser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'/unauthorized/all'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CDCAA"/>
                    </w:rPr>
                    <w:t>authorizeAccount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'/authorize'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CDCAA"/>
                    </w:rPr>
                    <w:t>rejectRequest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'/authorize/cancel'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22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12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Checkbookservice.ts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46" o:spid="_x0000_s1046" o:spt="202" type="#_x0000_t202" style="position:absolute;left:0pt;margin-left:70.55pt;margin-top:9.4pt;height:183.05pt;width:454.3pt;mso-position-horizontal-relative:page;mso-wrap-distance-bottom:0pt;mso-wrap-distance-top:0pt;z-index:-25163878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4364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CheckbookRequest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'./model/checkbookRequest'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22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CheckbookService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1093"/>
                  </w:pPr>
                  <w:r>
                    <w:rPr>
                      <w:color w:val="6A9954"/>
                    </w:rPr>
                    <w:t>//readonly rootUrl = 'localhost:&lt;port&gt;/user/{username}/chequebook/request/confirm';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readonly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15" w:right="2775"/>
                  </w:pPr>
                  <w:r>
                    <w:rPr>
                      <w:color w:val="6A9954"/>
                    </w:rPr>
                    <w:t>//readonly dataUrl= 'localhost:&lt;port&gt;/chequebook/request/all';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>dataUrl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'http://localhost:8084/chequebook/request/all'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any</w:t>
                  </w:r>
                  <w:r>
                    <w:rPr>
                      <w:color w:val="D3D3D3"/>
                    </w:rPr>
                    <w:t>=[]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47" o:spid="_x0000_s1047" o:spt="202" type="#_x0000_t202" style="height:183.7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5"/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CDCAA"/>
                    </w:rPr>
                    <w:t>confirmCheckbookService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'/chequebook/request/confirm'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22" w:line="276" w:lineRule="auto"/>
                    <w:ind w:left="215" w:right="3723" w:hanging="188"/>
                  </w:pPr>
                  <w:r>
                    <w:rPr>
                      <w:color w:val="DCDCAA"/>
                    </w:rPr>
                    <w:t>getRequestsData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CheckbookRequest</w:t>
                  </w:r>
                  <w:r>
                    <w:rPr>
                      <w:color w:val="D3D3D3"/>
                    </w:rPr>
                    <w:t>[]&gt;</w:t>
                  </w:r>
                  <w:r>
                    <w:rPr>
                      <w:color w:val="D3D3D3"/>
                      <w:spacing w:val="10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CheckbookRequest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dataUrl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11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Disableservice.ts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48" o:spid="_x0000_s1048" o:spt="202" type="#_x0000_t202" style="position:absolute;left:0pt;margin-left:70.55pt;margin-top:9.4pt;height:205.25pt;width:454.3pt;mso-position-horizontal-relative:page;mso-wrap-distance-bottom:0pt;mso-wrap-distance-top:0pt;z-index:-25163776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DisableService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9" w:line="549" w:lineRule="auto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CDCAA"/>
                    </w:rPr>
                    <w:t>disableLoginService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'/disable'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1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Enableservice.ts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49" o:spid="_x0000_s1049" o:spt="202" type="#_x0000_t202" style="position:absolute;left:0pt;margin-left:70.55pt;margin-top:9.3pt;height:171.05pt;width:454.3pt;mso-position-horizontal-relative:page;mso-wrap-distance-bottom:0pt;mso-wrap-distance-top:0pt;z-index:-25163776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EnableService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line="198" w:lineRule="exact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CDCAA"/>
                    </w:rPr>
                    <w:t>enableLoginService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'/enable'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50" o:spid="_x0000_s1050" o:spt="202" type="#_x0000_t202" style="height:22.8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8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Feature.service.ts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51" o:spid="_x0000_s1051" o:spt="202" type="#_x0000_t202" style="position:absolute;left:0pt;margin-left:70.55pt;margin-top:9.45pt;height:239.45pt;width:454.3pt;mso-position-horizontal-relative:page;mso-wrap-distance-bottom:0pt;mso-wrap-distance-top:0pt;z-index:-25163673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FeaturesService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</w:p>
                <w:p>
                  <w:pPr>
                    <w:pStyle w:val="4"/>
                    <w:spacing w:before="29" w:line="276" w:lineRule="auto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403" w:right="6047" w:hanging="188"/>
                  </w:pPr>
                  <w:r>
                    <w:rPr>
                      <w:color w:val="DCDCAA"/>
                      <w:spacing w:val="-1"/>
                    </w:rPr>
                    <w:t>setFeatures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username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value</w:t>
                  </w:r>
                  <w:r>
                    <w:rPr>
                      <w:color w:val="D3D3D3"/>
                      <w:spacing w:val="-1"/>
                    </w:rPr>
                    <w:t>){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line="196" w:lineRule="exact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'/features/'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5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User.service.ts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52" o:spid="_x0000_s1052" o:spt="202" type="#_x0000_t202" style="position:absolute;left:0pt;margin-left:70.55pt;margin-top:9.3pt;height:228.05pt;width:454.3pt;mso-position-horizontal-relative:page;mso-wrap-distance-bottom:0pt;mso-wrap-distance-top:0pt;z-index:-25163571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4377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UserData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'./model/userData'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UsersService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7" w:line="450" w:lineRule="atLeast"/>
                    <w:ind w:left="215" w:right="5112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35"/>
                    <w:ind w:left="30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30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-22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any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"user/all"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7"/>
        <w:rPr>
          <w:rFonts w:hint="default" w:ascii="Arial" w:hAnsi="Arial" w:cs="Arial"/>
          <w:b/>
          <w:sz w:val="18"/>
        </w:rPr>
      </w:pPr>
    </w:p>
    <w:p>
      <w:pPr>
        <w:spacing w:before="44" w:line="369" w:lineRule="auto"/>
        <w:ind w:left="220" w:right="6738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Backend Amin Portal:</w:t>
      </w:r>
      <w:r>
        <w:rPr>
          <w:rFonts w:hint="default" w:ascii="Arial" w:hAnsi="Arial" w:cs="Arial"/>
          <w:b/>
          <w:spacing w:val="-61"/>
          <w:sz w:val="28"/>
        </w:rPr>
        <w:t xml:space="preserve"> </w:t>
      </w:r>
      <w:r>
        <w:rPr>
          <w:rFonts w:hint="default" w:ascii="Arial" w:hAnsi="Arial" w:cs="Arial"/>
          <w:b/>
          <w:sz w:val="28"/>
          <w:u w:val="single"/>
        </w:rPr>
        <w:t>Pom.xml</w:t>
      </w:r>
    </w:p>
    <w:p>
      <w:pPr>
        <w:pStyle w:val="4"/>
        <w:tabs>
          <w:tab w:val="left" w:pos="9276"/>
        </w:tabs>
        <w:spacing w:before="3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  <w:shd w:val="clear" w:color="auto" w:fill="1E1E1E"/>
        </w:rPr>
        <w:t>&lt;?</w:t>
      </w:r>
      <w:r>
        <w:rPr>
          <w:rFonts w:hint="default" w:ascii="Arial" w:hAnsi="Arial" w:cs="Arial"/>
          <w:color w:val="559CD5"/>
          <w:shd w:val="clear" w:color="auto" w:fill="1E1E1E"/>
        </w:rPr>
        <w:t>xml</w:t>
      </w:r>
      <w:r>
        <w:rPr>
          <w:rFonts w:hint="default" w:ascii="Arial" w:hAnsi="Arial" w:cs="Arial"/>
          <w:color w:val="559CD5"/>
          <w:spacing w:val="-10"/>
          <w:shd w:val="clear" w:color="auto" w:fill="1E1E1E"/>
        </w:rPr>
        <w:t xml:space="preserve"> </w:t>
      </w:r>
      <w:r>
        <w:rPr>
          <w:rFonts w:hint="default" w:ascii="Arial" w:hAnsi="Arial" w:cs="Arial"/>
          <w:color w:val="9CDCFD"/>
          <w:shd w:val="clear" w:color="auto" w:fill="1E1E1E"/>
        </w:rPr>
        <w:t>version</w:t>
      </w:r>
      <w:r>
        <w:rPr>
          <w:rFonts w:hint="default" w:ascii="Arial" w:hAnsi="Arial" w:cs="Arial"/>
          <w:color w:val="D3D3D3"/>
          <w:shd w:val="clear" w:color="auto" w:fill="1E1E1E"/>
        </w:rPr>
        <w:t>=</w:t>
      </w:r>
      <w:r>
        <w:rPr>
          <w:rFonts w:hint="default" w:ascii="Arial" w:hAnsi="Arial" w:cs="Arial"/>
          <w:color w:val="CE9178"/>
          <w:shd w:val="clear" w:color="auto" w:fill="1E1E1E"/>
        </w:rPr>
        <w:t>"1.0"</w:t>
      </w:r>
      <w:r>
        <w:rPr>
          <w:rFonts w:hint="default" w:ascii="Arial" w:hAnsi="Arial" w:cs="Arial"/>
          <w:color w:val="CE9178"/>
          <w:spacing w:val="-8"/>
          <w:shd w:val="clear" w:color="auto" w:fill="1E1E1E"/>
        </w:rPr>
        <w:t xml:space="preserve"> </w:t>
      </w:r>
      <w:r>
        <w:rPr>
          <w:rFonts w:hint="default" w:ascii="Arial" w:hAnsi="Arial" w:cs="Arial"/>
          <w:color w:val="9CDCFD"/>
          <w:shd w:val="clear" w:color="auto" w:fill="1E1E1E"/>
        </w:rPr>
        <w:t>encoding</w:t>
      </w:r>
      <w:r>
        <w:rPr>
          <w:rFonts w:hint="default" w:ascii="Arial" w:hAnsi="Arial" w:cs="Arial"/>
          <w:color w:val="D3D3D3"/>
          <w:shd w:val="clear" w:color="auto" w:fill="1E1E1E"/>
        </w:rPr>
        <w:t>=</w:t>
      </w:r>
      <w:r>
        <w:rPr>
          <w:rFonts w:hint="default" w:ascii="Arial" w:hAnsi="Arial" w:cs="Arial"/>
          <w:color w:val="CE9178"/>
          <w:shd w:val="clear" w:color="auto" w:fill="1E1E1E"/>
        </w:rPr>
        <w:t>"UTF-8"</w:t>
      </w:r>
      <w:r>
        <w:rPr>
          <w:rFonts w:hint="default" w:ascii="Arial" w:hAnsi="Arial" w:cs="Arial"/>
          <w:color w:val="808080"/>
          <w:shd w:val="clear" w:color="auto" w:fill="1E1E1E"/>
        </w:rPr>
        <w:t>?&gt;</w:t>
      </w:r>
      <w:r>
        <w:rPr>
          <w:rFonts w:hint="default" w:ascii="Arial" w:hAnsi="Arial" w:cs="Arial"/>
          <w:color w:val="808080"/>
          <w:shd w:val="clear" w:color="auto" w:fill="1E1E1E"/>
        </w:rPr>
        <w:tab/>
      </w:r>
    </w:p>
    <w:p>
      <w:pPr>
        <w:spacing w:after="0"/>
        <w:rPr>
          <w:rFonts w:hint="default" w:ascii="Arial" w:hAnsi="Arial" w:cs="Arial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48" w:line="276" w:lineRule="auto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053" o:spid="_x0000_s1053" style="position:absolute;left:0pt;margin-left:70.55pt;margin-top:71.95pt;height:695.55pt;width:454.3pt;mso-position-horizontal-relative:page;mso-position-vertical-relative:page;z-index:-251656192;mso-width-relative:page;mso-height-relative:page;" fillcolor="#1E1E1E" filled="t" stroked="f" coordorigin="1412,1440" coordsize="9086,13911" path="m10497,11474l1412,11474,1412,11702,1412,11930,1412,12158,1412,12386,1412,12614,1412,12842,1412,13070,1412,13298,1412,13526,1412,13754,1412,13982,1412,13982,1412,14210,1412,14438,1412,14666,1412,14894,1412,15122,1412,15350,10497,15350,10497,15122,10497,14894,10497,14666,10497,14438,10497,14210,10497,13982,10497,13982,10497,13754,10497,13526,10497,13298,10497,13070,10497,12842,10497,12614,10497,12386,10497,12158,10497,11930,10497,11702,10497,11474xm10497,10790l1412,10790,1412,11018,1412,11246,1412,11474,10497,11474,10497,11246,10497,11018,10497,10790xm10497,10561l1412,10561,1412,10789,10497,10789,10497,10561xm10497,9877l1412,9877,1412,10105,1412,10333,1412,10561,10497,10561,10497,10333,10497,10105,10497,9877xm10497,9421l1412,9421,1412,9649,1412,9877,10497,9877,10497,9649,10497,9421xm10497,8737l1412,8737,1412,8965,1412,9193,1412,9421,10497,9421,10497,9193,10497,8965,10497,8737xm10497,8281l1412,8281,1412,8509,1412,8737,10497,8737,10497,8509,10497,8281xm10497,7369l1412,7369,1412,7597,1412,7825,1412,7825,1412,8053,1412,8281,10497,8281,10497,8053,10497,7825,10497,7825,10497,7597,10497,7369xm10497,6685l1412,6685,1412,6913,1412,7141,1412,7369,10497,7369,10497,7141,10497,6913,10497,6685xm10497,5317l1412,5317,1412,5545,1412,5773,1412,6001,1412,6229,1412,6457,1412,6685,10497,6685,10497,6457,10497,6229,10497,6001,10497,5773,10497,5545,10497,5317xm10497,4633l1412,4633,1412,4861,1412,5089,1412,5317,10497,5317,10497,5089,10497,4861,10497,4633xm10497,4404l1412,4404,1412,4632,10497,4632,10497,4404xm10497,3264l1412,3264,1412,3492,1412,3720,1412,3948,1412,4176,1412,4404,10497,4404,10497,4176,10497,3948,10497,3720,10497,3492,10497,3264xm10497,2124l1412,2124,1412,2352,1412,2580,1412,2808,1412,3036,1412,3264,10497,3264,10497,3036,10497,2808,10497,2580,10497,2352,10497,2124xm10498,1440l1412,1440,1412,1668,1412,1896,1412,2124,10497,2124,10497,1896,10497,1668,10498,1668,10498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808080"/>
          <w:spacing w:val="-1"/>
        </w:rPr>
        <w:t>&lt;</w:t>
      </w:r>
      <w:r>
        <w:rPr>
          <w:rFonts w:hint="default" w:ascii="Arial" w:hAnsi="Arial" w:cs="Arial"/>
          <w:color w:val="559CD5"/>
          <w:spacing w:val="-1"/>
        </w:rPr>
        <w:t xml:space="preserve">project </w:t>
      </w:r>
      <w:r>
        <w:rPr>
          <w:rFonts w:hint="default" w:ascii="Arial" w:hAnsi="Arial" w:cs="Arial"/>
          <w:color w:val="9CDCFD"/>
        </w:rPr>
        <w:t>xmlns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"http://maven.apache.org/POM/4.0.0"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CE9178"/>
        </w:rPr>
        <w:t xml:space="preserve">"http://maven.apache.org/POM/4.0.0" </w:t>
      </w:r>
      <w:r>
        <w:rPr>
          <w:rFonts w:hint="default" w:ascii="Arial" w:hAnsi="Arial" w:cs="Arial"/>
          <w:color w:val="CE9178"/>
        </w:rPr>
        <w:fldChar w:fldCharType="end"/>
      </w:r>
      <w:r>
        <w:rPr>
          <w:rFonts w:hint="default" w:ascii="Arial" w:hAnsi="Arial" w:cs="Arial"/>
          <w:color w:val="9CDCFD"/>
        </w:rPr>
        <w:t>xmlns:xsi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"http://www.w3.org/2001/XMLSchema-"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CE9178"/>
        </w:rPr>
        <w:t>"http://www.w3.org/2001/XMLSchema</w:t>
      </w:r>
      <w:r>
        <w:rPr>
          <w:rFonts w:hint="default" w:ascii="Arial" w:hAnsi="Arial" w:cs="Arial"/>
          <w:color w:val="CE9178"/>
        </w:rPr>
        <w:fldChar w:fldCharType="end"/>
      </w:r>
      <w:r>
        <w:rPr>
          <w:rFonts w:hint="default" w:ascii="Arial" w:hAnsi="Arial" w:cs="Arial"/>
          <w:color w:val="CE9178"/>
        </w:rPr>
        <w:t>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instance"</w:t>
      </w:r>
    </w:p>
    <w:p>
      <w:pPr>
        <w:pStyle w:val="4"/>
        <w:spacing w:line="276" w:lineRule="auto"/>
        <w:ind w:left="220" w:right="557" w:firstLine="374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xsi:schemaLocation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"http://maven.apache.org/POM/4.0.0"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CE9178"/>
        </w:rPr>
        <w:t>"http://maven.apache.org/POM</w:t>
      </w:r>
      <w:r>
        <w:rPr>
          <w:rFonts w:hint="default" w:ascii="Arial" w:hAnsi="Arial" w:cs="Arial"/>
          <w:color w:val="CE9178"/>
        </w:rPr>
        <w:fldChar w:fldCharType="end"/>
      </w:r>
      <w:r>
        <w:rPr>
          <w:rFonts w:hint="default" w:ascii="Arial" w:hAnsi="Arial" w:cs="Arial"/>
          <w:color w:val="CE9178"/>
        </w:rPr>
        <w:t>/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"http://maven.apache.org/POM/4.0.0"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CE9178"/>
        </w:rPr>
        <w:t xml:space="preserve">4.0.0 </w:t>
      </w:r>
      <w:r>
        <w:rPr>
          <w:rFonts w:hint="default" w:ascii="Arial" w:hAnsi="Arial" w:cs="Arial"/>
          <w:color w:val="CE9178"/>
        </w:rPr>
        <w:fldChar w:fldCharType="end"/>
      </w:r>
      <w:r>
        <w:rPr>
          <w:rFonts w:hint="default" w:ascii="Arial" w:hAnsi="Arial" w:cs="Arial"/>
          <w:color w:val="CE9178"/>
        </w:rPr>
        <w:t>https://maven.apache.org/xsd/maven-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4.0.0.xsd"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modelVersion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4.0.0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modelVersion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7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parent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org.springframework.boot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spring-boot-starter-parent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version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2.3.2.RELEASE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version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relativePath</w:t>
      </w:r>
      <w:r>
        <w:rPr>
          <w:rFonts w:hint="default" w:ascii="Arial" w:hAnsi="Arial" w:cs="Arial"/>
          <w:color w:val="808080"/>
        </w:rPr>
        <w:t>/&gt;</w:t>
      </w:r>
      <w:r>
        <w:rPr>
          <w:rFonts w:hint="default" w:ascii="Arial" w:hAnsi="Arial" w:cs="Arial"/>
          <w:color w:val="808080"/>
          <w:spacing w:val="-6"/>
        </w:rPr>
        <w:t xml:space="preserve"> </w:t>
      </w:r>
      <w:r>
        <w:rPr>
          <w:rFonts w:hint="default" w:ascii="Arial" w:hAnsi="Arial" w:cs="Arial"/>
          <w:color w:val="6A9954"/>
        </w:rPr>
        <w:t>&lt;!--</w:t>
      </w:r>
      <w:r>
        <w:rPr>
          <w:rFonts w:hint="default" w:ascii="Arial" w:hAnsi="Arial" w:cs="Arial"/>
          <w:color w:val="6A9954"/>
          <w:spacing w:val="-5"/>
        </w:rPr>
        <w:t xml:space="preserve"> </w:t>
      </w:r>
      <w:r>
        <w:rPr>
          <w:rFonts w:hint="default" w:ascii="Arial" w:hAnsi="Arial" w:cs="Arial"/>
          <w:color w:val="6A9954"/>
        </w:rPr>
        <w:t>lookup</w:t>
      </w:r>
      <w:r>
        <w:rPr>
          <w:rFonts w:hint="default" w:ascii="Arial" w:hAnsi="Arial" w:cs="Arial"/>
          <w:color w:val="6A9954"/>
          <w:spacing w:val="-5"/>
        </w:rPr>
        <w:t xml:space="preserve"> </w:t>
      </w:r>
      <w:r>
        <w:rPr>
          <w:rFonts w:hint="default" w:ascii="Arial" w:hAnsi="Arial" w:cs="Arial"/>
          <w:color w:val="6A9954"/>
        </w:rPr>
        <w:t>parent</w:t>
      </w:r>
      <w:r>
        <w:rPr>
          <w:rFonts w:hint="default" w:ascii="Arial" w:hAnsi="Arial" w:cs="Arial"/>
          <w:color w:val="6A9954"/>
          <w:spacing w:val="-5"/>
        </w:rPr>
        <w:t xml:space="preserve"> </w:t>
      </w:r>
      <w:r>
        <w:rPr>
          <w:rFonts w:hint="default" w:ascii="Arial" w:hAnsi="Arial" w:cs="Arial"/>
          <w:color w:val="6A9954"/>
        </w:rPr>
        <w:t>from</w:t>
      </w:r>
      <w:r>
        <w:rPr>
          <w:rFonts w:hint="default" w:ascii="Arial" w:hAnsi="Arial" w:cs="Arial"/>
          <w:color w:val="6A9954"/>
          <w:spacing w:val="-6"/>
        </w:rPr>
        <w:t xml:space="preserve"> </w:t>
      </w:r>
      <w:r>
        <w:rPr>
          <w:rFonts w:hint="default" w:ascii="Arial" w:hAnsi="Arial" w:cs="Arial"/>
          <w:color w:val="6A9954"/>
        </w:rPr>
        <w:t>repository</w:t>
      </w:r>
      <w:r>
        <w:rPr>
          <w:rFonts w:hint="default" w:ascii="Arial" w:hAnsi="Arial" w:cs="Arial"/>
          <w:color w:val="6A9954"/>
          <w:spacing w:val="-6"/>
        </w:rPr>
        <w:t xml:space="preserve"> </w:t>
      </w:r>
      <w:r>
        <w:rPr>
          <w:rFonts w:hint="default" w:ascii="Arial" w:hAnsi="Arial" w:cs="Arial"/>
          <w:color w:val="6A9954"/>
        </w:rPr>
        <w:t>--&gt;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parent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com.admin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8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admin_service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version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0.0.1-SNAPSHOT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version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3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name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admin_service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name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description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Admin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D3D3D3"/>
        </w:rPr>
        <w:t>service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D3D3D3"/>
        </w:rPr>
        <w:t>for</w:t>
      </w:r>
      <w:r>
        <w:rPr>
          <w:rFonts w:hint="default" w:ascii="Arial" w:hAnsi="Arial" w:cs="Arial"/>
          <w:color w:val="D3D3D3"/>
          <w:spacing w:val="-6"/>
        </w:rPr>
        <w:t xml:space="preserve"> </w:t>
      </w:r>
      <w:r>
        <w:rPr>
          <w:rFonts w:hint="default" w:ascii="Arial" w:hAnsi="Arial" w:cs="Arial"/>
          <w:color w:val="D3D3D3"/>
        </w:rPr>
        <w:t>icin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D3D3D3"/>
        </w:rPr>
        <w:t>bank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description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properties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java.version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1.8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java.version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properties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dependencies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org.springframework.boot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spring-boot-starter-data-jpa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org.springframework.boot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spring-boot-starter-web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org.springframework.boot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spring-boot-starter-test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scope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test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scope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exclusions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718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exclusion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2092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org.junit.vintage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2092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junit-vintage-engine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718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exclusion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exclusions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437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mysql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437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mysql-connector-java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156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org.apache.commons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156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commons-email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156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version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1.5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version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dependency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dependencies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build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plugins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plugin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718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org.springframework.boot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groupId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718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  <w:r>
        <w:rPr>
          <w:rFonts w:hint="default" w:ascii="Arial" w:hAnsi="Arial" w:cs="Arial"/>
          <w:color w:val="D3D3D3"/>
        </w:rPr>
        <w:t>spring-boot-maven-plugin</w:t>
      </w: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artifactId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plugin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plugins</w:t>
      </w:r>
      <w:r>
        <w:rPr>
          <w:rFonts w:hint="default" w:ascii="Arial" w:hAnsi="Arial" w:cs="Arial"/>
          <w:color w:val="808080"/>
        </w:rPr>
        <w:t>&gt;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808080"/>
        </w:rPr>
        <w:t>&lt;/</w:t>
      </w:r>
      <w:r>
        <w:rPr>
          <w:rFonts w:hint="default" w:ascii="Arial" w:hAnsi="Arial" w:cs="Arial"/>
          <w:color w:val="559CD5"/>
        </w:rPr>
        <w:t>build</w:t>
      </w:r>
      <w:r>
        <w:rPr>
          <w:rFonts w:hint="default" w:ascii="Arial" w:hAnsi="Arial" w:cs="Arial"/>
          <w:color w:val="808080"/>
        </w:rPr>
        <w:t>&gt;</w:t>
      </w:r>
    </w:p>
    <w:p>
      <w:pPr>
        <w:spacing w:after="0"/>
        <w:rPr>
          <w:rFonts w:hint="default" w:ascii="Arial" w:hAnsi="Arial" w:cs="Arial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54" o:spid="_x0000_s1054" o:spt="202" type="#_x0000_t202" style="height:34.2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6"/>
        <w:rPr>
          <w:rFonts w:hint="default" w:ascii="Arial" w:hAnsi="Arial" w:cs="Arial"/>
          <w:sz w:val="19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Admin.controller.java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55" o:spid="_x0000_s1055" o:spt="202" type="#_x0000_t202" style="position:absolute;left:0pt;margin-left:70.55pt;margin-top:9.4pt;height:604.3pt;width:454.3pt;mso-position-horizontal-relative:page;mso-wrap-distance-bottom:0pt;mso-wrap-distance-top:0pt;z-index:-25163468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549" w:lineRule="auto"/>
                    <w:ind w:left="28" w:right="6327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controller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apache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commons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mail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EmailException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314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7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beans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factory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annotation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Autowired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CrossOrigin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RestController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"/>
                    <w:rPr>
                      <w:sz w:val="19"/>
                    </w:rPr>
                  </w:pPr>
                </w:p>
                <w:p>
                  <w:pPr>
                    <w:pStyle w:val="4"/>
                    <w:spacing w:before="1" w:line="276" w:lineRule="auto"/>
                    <w:ind w:left="28" w:right="5205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4652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impl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AdminServiceImpl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impl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MailServiceImpl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7636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RestController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CrossOrigin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AdminController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AdminServiceImpl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MailServiceImpl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mailService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"user/{username}/features/{featureId}"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 w:line="276" w:lineRule="auto"/>
                    <w:ind w:left="28" w:right="2121" w:firstLine="374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setUserFeatures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"featureId"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featureId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line="197" w:lineRule="exact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setUserFeatures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4"/>
                    </w:rPr>
                    <w:t xml:space="preserve"> </w:t>
                  </w:r>
                  <w:r>
                    <w:rPr>
                      <w:color w:val="9CDCFD"/>
                    </w:rPr>
                    <w:t>featureId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"user/{username}/authorize"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 w:line="276" w:lineRule="auto"/>
                    <w:ind w:left="777" w:right="2121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authorizeUser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line="276" w:lineRule="auto"/>
                    <w:ind w:left="1151" w:right="3523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authorizeUser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mailService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sendAuthorizedEmail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username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>
                  <w:pPr>
                    <w:pStyle w:val="4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EmailException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8" w:line="276" w:lineRule="auto"/>
                    <w:ind w:left="1151" w:right="4737"/>
                  </w:pPr>
                  <w:r>
                    <w:rPr>
                      <w:color w:val="6A9954"/>
                    </w:rPr>
                    <w:t>// TODO Auto-generated catch block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197" w:lineRule="exact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4"/>
                    <w:spacing w:before="1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"user/{username}/authorize/cancel"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 w:line="276" w:lineRule="auto"/>
                    <w:ind w:left="777" w:right="1319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cancelAuthorization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line="197" w:lineRule="exact"/>
                    <w:ind w:left="1151"/>
                  </w:pPr>
                  <w:r>
                    <w:rPr>
                      <w:color w:val="9CDCFD"/>
                    </w:rPr>
                    <w:t>mailService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sendAuthorizeCancelEmail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EmailException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9" w:line="276" w:lineRule="auto"/>
                    <w:ind w:left="1151" w:right="4737"/>
                  </w:pPr>
                  <w:r>
                    <w:rPr>
                      <w:color w:val="6A9954"/>
                    </w:rPr>
                    <w:t>// TODO Auto-generated catch block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197" w:lineRule="exact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cancelAuthorization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56" o:spid="_x0000_s1056" o:spt="202" type="#_x0000_t202" style="height:581.5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403" w:right="4657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"user/unauthorized/all"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7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getAllUnauthorizedUsers</w:t>
                  </w:r>
                  <w:r>
                    <w:rPr>
                      <w:color w:val="D3D3D3"/>
                    </w:rPr>
                    <w:t>()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getAllUnauthorizedUsers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"/user/all"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67"/>
                    </w:rPr>
                    <w:t xml:space="preserve"> </w:t>
                  </w:r>
                  <w:r>
                    <w:rPr>
                      <w:color w:val="6A9954"/>
                    </w:rPr>
                    <w:t>@GetMapping("/user/transfers/{account}")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75"/>
                    </w:rPr>
                    <w:t xml:space="preserve"> </w:t>
                  </w:r>
                  <w:r>
                    <w:rPr>
                      <w:color w:val="6A9954"/>
                    </w:rPr>
                    <w:t>public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List&lt;Transfer&gt;</w:t>
                  </w:r>
                  <w:r>
                    <w:rPr>
                      <w:color w:val="6A9954"/>
                      <w:spacing w:val="-11"/>
                    </w:rPr>
                    <w:t xml:space="preserve"> </w:t>
                  </w:r>
                  <w:r>
                    <w:rPr>
                      <w:color w:val="6A9954"/>
                    </w:rPr>
                    <w:t>getTransactionList(@PathVariable("account")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int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account)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93"/>
                    </w:rPr>
                    <w:t xml:space="preserve"> </w:t>
                  </w:r>
                  <w:r>
                    <w:rPr>
                      <w:color w:val="6A9954"/>
                    </w:rPr>
                    <w:t>{</w:t>
                  </w:r>
                </w:p>
                <w:p>
                  <w:pPr>
                    <w:pStyle w:val="4"/>
                    <w:tabs>
                      <w:tab w:val="left" w:pos="777"/>
                    </w:tabs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</w:r>
                  <w:r>
                    <w:rPr>
                      <w:color w:val="6A9954"/>
                    </w:rPr>
                    <w:t>return</w:t>
                  </w:r>
                  <w:r>
                    <w:rPr>
                      <w:color w:val="6A9954"/>
                      <w:spacing w:val="-22"/>
                    </w:rPr>
                    <w:t xml:space="preserve"> </w:t>
                  </w:r>
                  <w:r>
                    <w:rPr>
                      <w:color w:val="6A9954"/>
                    </w:rPr>
                    <w:t>service.getAllTransactions(account);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93"/>
                    </w:rPr>
                    <w:t xml:space="preserve"> </w:t>
                  </w:r>
                  <w:r>
                    <w:rPr>
                      <w:color w:val="6A9954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"/chequebook/request/all"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DCDCAA"/>
                    </w:rPr>
                    <w:t>getAllChequeBookRequests</w:t>
                  </w:r>
                  <w:r>
                    <w:rPr>
                      <w:color w:val="D3D3D3"/>
                    </w:rPr>
                    <w:t>()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getAllChequebookRequests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4"/>
                    <w:spacing w:before="1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"/user/{accNo}/chequebook/request/confirm"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confirmChequeBookRequest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"accNo"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acceptChequebookRequest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"/user/{username}/enable"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DCDCAA"/>
                    </w:rPr>
                    <w:t>enableUser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enableUser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"/user/{username}/disable"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disableUser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disableUser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"search/user/{userDetail}"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 w:line="276" w:lineRule="auto"/>
                    <w:ind w:left="777" w:right="13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UserDisplay </w:t>
                  </w:r>
                  <w:r>
                    <w:rPr>
                      <w:color w:val="DCDCAA"/>
                    </w:rPr>
                    <w:t>searchUser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"userDetail"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userDetail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searchUser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userDetail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7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Account</w:t>
      </w:r>
      <w:r>
        <w:rPr>
          <w:rFonts w:hint="default" w:ascii="Arial" w:hAnsi="Arial" w:cs="Arial"/>
          <w:b/>
          <w:spacing w:val="-4"/>
          <w:sz w:val="28"/>
          <w:u w:val="single"/>
        </w:rPr>
        <w:t xml:space="preserve"> </w:t>
      </w:r>
      <w:r>
        <w:rPr>
          <w:rFonts w:hint="default" w:ascii="Arial" w:hAnsi="Arial" w:cs="Arial"/>
          <w:b/>
          <w:sz w:val="28"/>
          <w:u w:val="single"/>
        </w:rPr>
        <w:t>repository.java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57" o:spid="_x0000_s1057" o:spt="202" type="#_x0000_t202" style="position:absolute;left:0pt;margin-left:70.55pt;margin-top:9.4pt;height:57pt;width:454.3pt;mso-position-horizontal-relative:page;mso-wrap-distance-bottom:0pt;mso-wrap-distance-top:0pt;z-index:-25163366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58" o:spid="_x0000_s1058" o:spt="202" type="#_x0000_t202" style="height:114.6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22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AccountRepository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spacing w:line="276" w:lineRule="auto"/>
                    <w:ind w:left="403" w:right="4270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Account </w:t>
                  </w:r>
                  <w:r>
                    <w:rPr>
                      <w:color w:val="DCDCAA"/>
                    </w:rPr>
                    <w:t>findByUsername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findByAccno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2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Checkbookrequestrepository.java</w:t>
      </w:r>
    </w:p>
    <w:p>
      <w:pPr>
        <w:pStyle w:val="4"/>
        <w:spacing w:before="7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59" o:spid="_x0000_s1059" o:spt="202" type="#_x0000_t202" style="position:absolute;left:0pt;margin-left:70.55pt;margin-top:9.45pt;height:296.45pt;width:454.3pt;mso-position-horizontal-relative:page;mso-wrap-distance-bottom:0pt;mso-wrap-distance-top:0pt;z-index:-25163264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069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Modifying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14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transaction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annotation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Transactional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5" w:line="456" w:lineRule="exact"/>
                    <w:ind w:left="28" w:right="5205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>
                  <w:pPr>
                    <w:pStyle w:val="4"/>
                    <w:spacing w:line="180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ChequeBookRequestsRepository</w:t>
                  </w:r>
                  <w:r>
                    <w:rPr>
                      <w:color w:val="4EC8AF"/>
                      <w:spacing w:val="-13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403" w:right="7354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Modifying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Transactional</w:t>
                  </w:r>
                </w:p>
                <w:p>
                  <w:pPr>
                    <w:pStyle w:val="4"/>
                    <w:spacing w:line="276" w:lineRule="auto"/>
                    <w:ind w:left="403" w:right="1279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"update ChequebookRequest c set c.requestStatus=1 where c.account = ?1"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setChequebookInfoByAccount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276" w:lineRule="auto"/>
                    <w:ind w:left="403" w:right="286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"FROM ChequebookRequest c where c.requestStatus=FALSE"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findAllChequebookRequests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5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Saccountrepository.java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60" o:spid="_x0000_s1060" o:spt="202" type="#_x0000_t202" style="position:absolute;left:0pt;margin-left:70.55pt;margin-top:9.3pt;height:148.25pt;width:454.3pt;mso-position-horizontal-relative:page;mso-wrap-distance-bottom:0pt;mso-wrap-distance-top:0pt;z-index:-25163161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8" w:line="456" w:lineRule="exact"/>
                    <w:ind w:left="28" w:right="604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>
                  <w:pPr>
                    <w:pStyle w:val="4"/>
                    <w:spacing w:line="179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SaccountRepository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findByAccno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spacing w:before="21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Transferrepository.java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61" o:spid="_x0000_s1061" o:spt="202" type="#_x0000_t202" style="position:absolute;left:0pt;margin-left:70.55pt;margin-top:9.35pt;height:182.45pt;width:454.3pt;mso-position-horizontal-relative:page;mso-wrap-distance-bottom:0pt;mso-wrap-distance-top:0pt;z-index:-25163161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8" w:line="456" w:lineRule="exact"/>
                    <w:ind w:left="28" w:right="604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>
                  <w:pPr>
                    <w:pStyle w:val="4"/>
                    <w:spacing w:line="179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TransferRepository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spacing w:line="276" w:lineRule="auto"/>
                    <w:ind w:left="403" w:right="3802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DCDCAA"/>
                    </w:rPr>
                    <w:t>findBySaccount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CDCAA"/>
                    </w:rPr>
                    <w:t>findByRaccount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racoount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7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UserDisplayRepository.java</w:t>
      </w:r>
    </w:p>
    <w:p>
      <w:pPr>
        <w:pStyle w:val="4"/>
        <w:spacing w:before="4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62" o:spid="_x0000_s1062" o:spt="202" type="#_x0000_t202" style="position:absolute;left:0pt;margin-left:70.55pt;margin-top:9.3pt;height:387.7pt;width:454.3pt;mso-position-horizontal-relative:page;mso-wrap-distance-bottom:0pt;mso-wrap-distance-top:0pt;z-index:-25163059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5780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0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8" w:line="456" w:lineRule="exact"/>
                    <w:ind w:left="403" w:right="1934" w:hanging="375"/>
                  </w:pPr>
                  <w:r>
                    <w:rPr>
                      <w:color w:val="559CD5"/>
                    </w:rPr>
                    <w:t xml:space="preserve">public interface </w:t>
                  </w:r>
                  <w:r>
                    <w:rPr>
                      <w:color w:val="4EC8AF"/>
                    </w:rPr>
                    <w:t xml:space="preserve">UserDisplayRepository </w:t>
                  </w:r>
                  <w:r>
                    <w:rPr>
                      <w:color w:val="559CD5"/>
                    </w:rPr>
                    <w:t xml:space="preserve">extends 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"SELECT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new</w:t>
                  </w:r>
                </w:p>
                <w:p>
                  <w:pPr>
                    <w:pStyle w:val="4"/>
                    <w:spacing w:line="179" w:lineRule="exact"/>
                    <w:ind w:left="28"/>
                  </w:pPr>
                  <w:r>
                    <w:rPr>
                      <w:color w:val="CE9178"/>
                    </w:rPr>
                    <w:t>com.admin.model.UserDisplay(u.fname,u.lname,u.phone,u.username,u.status,u.featureStatus,a.accno,</w:t>
                  </w:r>
                </w:p>
                <w:p>
                  <w:pPr>
                    <w:pStyle w:val="4"/>
                    <w:spacing w:before="29" w:line="276" w:lineRule="auto"/>
                    <w:ind w:left="28" w:right="252"/>
                  </w:pPr>
                  <w:r>
                    <w:rPr>
                      <w:color w:val="CE9178"/>
                    </w:rPr>
                    <w:t xml:space="preserve">a.balance,s.accno,s.balance)"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"FROM User u ,Account a,Saccount s WHERE u.username=a.username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u.username=s.username"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spacing w:line="276" w:lineRule="auto"/>
                    <w:ind w:left="28" w:firstLine="374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"SELECT new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com.admin.model.UserDisplay(u.fname,u.lname,u.phone,u.username,u.status,u.featureStatus,a.accno,</w:t>
                  </w:r>
                  <w:r>
                    <w:rPr>
                      <w:color w:val="CE9178"/>
                    </w:rPr>
                    <w:t xml:space="preserve"> a.balance,s.accno,s.balance)"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"FROM User u ,Account a,Saccount s WHERE u.username=?1 and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u.username=a.username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u.username=s.username"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line="195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getUserDetailsByUsername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userDetail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firstLine="374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"SELECT new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com.admin.model.UserDisplay(u.fname,u.lname,u.phone,u.username,u.status,u.featureStatus,a.accno,</w:t>
                  </w:r>
                  <w:r>
                    <w:rPr>
                      <w:color w:val="CE9178"/>
                    </w:rPr>
                    <w:t xml:space="preserve"> a.balance,s.accno,s.balance)"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"FROM User u ,Account a,Saccount s WHERE s.accno=?1 and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u.username=a.username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u.username=s.username"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line="195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getUserDetailsByAccountNo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0"/>
                    <w:rPr>
                      <w:sz w:val="12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4"/>
        <w:rPr>
          <w:rFonts w:hint="default" w:ascii="Arial" w:hAnsi="Arial" w:cs="Arial"/>
          <w:b/>
          <w:sz w:val="18"/>
        </w:rPr>
      </w:pPr>
    </w:p>
    <w:p>
      <w:pPr>
        <w:spacing w:before="45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Userrepository.java</w:t>
      </w:r>
    </w:p>
    <w:p>
      <w:pPr>
        <w:spacing w:after="0"/>
        <w:jc w:val="left"/>
        <w:rPr>
          <w:rFonts w:hint="default" w:ascii="Arial" w:hAnsi="Arial" w:cs="Arial"/>
          <w:sz w:val="28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48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063" o:spid="_x0000_s1063" style="position:absolute;left:0pt;margin-left:70.55pt;margin-top:1.05pt;height:615.75pt;width:454.3pt;mso-position-horizontal-relative:page;z-index:-251655168;mso-width-relative:page;mso-height-relative:page;" fillcolor="#1E1E1E" filled="t" stroked="f" coordorigin="1412,22" coordsize="9086,12315" path="m10497,10056l1412,10056,1412,10284,1412,10512,1412,10740,1412,10968,1412,11196,1412,11424,1412,11652,1412,11880,1412,12108,1412,12336,10497,12336,10497,12108,10497,11880,10497,11652,10497,11424,10497,11196,10497,10968,10497,10740,10497,10512,10497,10284,10497,10056xm10497,9371l1412,9371,1412,9600,1412,9828,1412,10056,10497,10056,10497,9828,10497,9600,10497,9371xm10497,9143l1412,9143,1412,9371,10497,9371,10497,9143xm10497,8459l1412,8459,1412,8687,1412,8915,1412,9143,10497,9143,10497,8915,10497,8687,10497,8459xm10497,8003l1412,8003,1412,8231,1412,8459,10497,8459,10497,8231,10497,8003xm10497,7319l1412,7319,1412,7547,1412,7775,1412,8003,10497,8003,10497,7775,10497,7547,10497,7319xm10497,6863l1412,6863,1412,7091,1412,7319,10497,7319,10497,7091,10497,6863xm10497,5951l1412,5951,1412,6179,1412,6407,1412,6407,1412,6635,1412,6863,10497,6863,10497,6635,10497,6407,10497,6407,10497,6179,10497,5951xm10497,5267l1412,5267,1412,5495,1412,5723,1412,5951,10497,5951,10497,5723,10497,5495,10497,5267xm10497,3899l1412,3899,1412,4127,1412,4355,1412,4583,1412,4811,1412,5039,1412,5267,10497,5267,10497,5039,10497,4811,10497,4583,10497,4355,10497,4127,10497,3899xm10497,3214l1412,3214,1412,3443,1412,3671,1412,3899,10497,3899,10497,3671,10497,3443,10497,3214xm10497,2986l1412,2986,1412,3214,10497,3214,10497,2986xm10497,1846l1412,1846,1412,2074,1412,2302,1412,2530,1412,2758,1412,2986,10497,2986,10497,2758,10497,2530,10497,2302,10497,2074,10497,1846xm10497,706l1412,706,1412,934,1412,1162,1412,1390,1412,1618,1412,1846,10497,1846,10497,1618,10497,1390,10497,1162,10497,934,10497,706xm10498,22l1412,22,1412,250,1412,478,1412,706,10497,706,10497,478,10497,250,10498,250,10498,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559CD5"/>
        </w:rPr>
        <w:t>package</w:t>
      </w:r>
      <w:r>
        <w:rPr>
          <w:rFonts w:hint="default" w:ascii="Arial" w:hAnsi="Arial" w:cs="Arial"/>
          <w:color w:val="559CD5"/>
          <w:spacing w:val="-10"/>
        </w:rPr>
        <w:t xml:space="preserve"> </w:t>
      </w:r>
      <w:r>
        <w:rPr>
          <w:rFonts w:hint="default" w:ascii="Arial" w:hAnsi="Arial" w:cs="Arial"/>
          <w:color w:val="4EC8AF"/>
        </w:rPr>
        <w:t>com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admin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dao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220" w:right="373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>import</w:t>
      </w:r>
      <w:r>
        <w:rPr>
          <w:rFonts w:hint="default" w:ascii="Arial" w:hAnsi="Arial" w:cs="Arial"/>
          <w:color w:val="559CD5"/>
          <w:spacing w:val="6"/>
        </w:rPr>
        <w:t xml:space="preserve"> </w:t>
      </w:r>
      <w:r>
        <w:rPr>
          <w:rFonts w:hint="default" w:ascii="Arial" w:hAnsi="Arial" w:cs="Arial"/>
          <w:color w:val="4EC8AF"/>
          <w:spacing w:val="-1"/>
        </w:rPr>
        <w:t>org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springframework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data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repository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CrudRepository</w:t>
      </w:r>
      <w:r>
        <w:rPr>
          <w:rFonts w:hint="default" w:ascii="Arial" w:hAnsi="Arial" w:cs="Arial"/>
          <w:color w:val="D3D3D3"/>
          <w:spacing w:val="-1"/>
        </w:rPr>
        <w:t>;</w:t>
      </w:r>
      <w:r>
        <w:rPr>
          <w:rFonts w:hint="default" w:ascii="Arial" w:hAnsi="Arial" w:cs="Arial"/>
          <w:color w:val="D3D3D3"/>
          <w:spacing w:val="-90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springframework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stereotype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Repository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>import</w:t>
      </w:r>
      <w:r>
        <w:rPr>
          <w:rFonts w:hint="default" w:ascii="Arial" w:hAnsi="Arial" w:cs="Arial"/>
          <w:color w:val="559CD5"/>
          <w:spacing w:val="-22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springframework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transaction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annotation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Transactional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13"/>
        </w:rPr>
        <w:t xml:space="preserve"> </w:t>
      </w:r>
      <w:r>
        <w:rPr>
          <w:rFonts w:hint="default" w:ascii="Arial" w:hAnsi="Arial" w:cs="Arial"/>
          <w:color w:val="4EC8AF"/>
        </w:rPr>
        <w:t>com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admin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model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User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10"/>
        </w:rPr>
        <w:t xml:space="preserve"> </w:t>
      </w:r>
      <w:r>
        <w:rPr>
          <w:rFonts w:hint="default" w:ascii="Arial" w:hAnsi="Arial" w:cs="Arial"/>
          <w:color w:val="4EC8AF"/>
        </w:rPr>
        <w:t>java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util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List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220" w:right="3929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 xml:space="preserve">import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springframework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data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jpa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repository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Modifying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9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springframework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data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jpa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repository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4"/>
        <w:rPr>
          <w:rFonts w:hint="default" w:ascii="Arial" w:hAnsi="Arial" w:cs="Arial"/>
          <w:sz w:val="13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Repository</w:t>
      </w:r>
    </w:p>
    <w:p>
      <w:pPr>
        <w:pStyle w:val="4"/>
        <w:spacing w:before="3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8"/>
        </w:rPr>
        <w:t xml:space="preserve"> </w:t>
      </w:r>
      <w:r>
        <w:rPr>
          <w:rFonts w:hint="default" w:ascii="Arial" w:hAnsi="Arial" w:cs="Arial"/>
          <w:color w:val="559CD5"/>
        </w:rPr>
        <w:t>interface</w:t>
      </w:r>
      <w:r>
        <w:rPr>
          <w:rFonts w:hint="default" w:ascii="Arial" w:hAnsi="Arial" w:cs="Arial"/>
          <w:color w:val="559CD5"/>
          <w:spacing w:val="-8"/>
        </w:rPr>
        <w:t xml:space="preserve"> </w:t>
      </w:r>
      <w:r>
        <w:rPr>
          <w:rFonts w:hint="default" w:ascii="Arial" w:hAnsi="Arial" w:cs="Arial"/>
          <w:color w:val="4EC8AF"/>
        </w:rPr>
        <w:t>UserRepository</w:t>
      </w:r>
      <w:r>
        <w:rPr>
          <w:rFonts w:hint="default" w:ascii="Arial" w:hAnsi="Arial" w:cs="Arial"/>
          <w:color w:val="4EC8AF"/>
          <w:spacing w:val="-7"/>
        </w:rPr>
        <w:t xml:space="preserve"> </w:t>
      </w:r>
      <w:r>
        <w:rPr>
          <w:rFonts w:hint="default" w:ascii="Arial" w:hAnsi="Arial" w:cs="Arial"/>
          <w:color w:val="559CD5"/>
        </w:rPr>
        <w:t>extends</w:t>
      </w:r>
      <w:r>
        <w:rPr>
          <w:rFonts w:hint="default" w:ascii="Arial" w:hAnsi="Arial" w:cs="Arial"/>
          <w:color w:val="559CD5"/>
          <w:spacing w:val="-7"/>
        </w:rPr>
        <w:t xml:space="preserve"> </w:t>
      </w:r>
      <w:r>
        <w:rPr>
          <w:rFonts w:hint="default" w:ascii="Arial" w:hAnsi="Arial" w:cs="Arial"/>
          <w:color w:val="4EC8AF"/>
        </w:rPr>
        <w:t>CrudRepository</w:t>
      </w:r>
      <w:r>
        <w:rPr>
          <w:rFonts w:hint="default" w:ascii="Arial" w:hAnsi="Arial" w:cs="Arial"/>
          <w:color w:val="D3D3D3"/>
        </w:rPr>
        <w:t>&lt;</w:t>
      </w:r>
      <w:r>
        <w:rPr>
          <w:rFonts w:hint="default" w:ascii="Arial" w:hAnsi="Arial" w:cs="Arial"/>
          <w:color w:val="4EC8AF"/>
        </w:rPr>
        <w:t>User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4EC8AF"/>
        </w:rPr>
        <w:t>Integer</w:t>
      </w:r>
      <w:r>
        <w:rPr>
          <w:rFonts w:hint="default" w:ascii="Arial" w:hAnsi="Arial" w:cs="Arial"/>
          <w:color w:val="D3D3D3"/>
        </w:rPr>
        <w:t>&gt;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594" w:right="4575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"FROM User u WHERE u.username=?1"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10"/>
        </w:rPr>
        <w:t xml:space="preserve"> </w:t>
      </w:r>
      <w:r>
        <w:rPr>
          <w:rFonts w:hint="default" w:ascii="Arial" w:hAnsi="Arial" w:cs="Arial"/>
          <w:color w:val="4EC8AF"/>
        </w:rPr>
        <w:t>User</w:t>
      </w:r>
      <w:r>
        <w:rPr>
          <w:rFonts w:hint="default" w:ascii="Arial" w:hAnsi="Arial" w:cs="Arial"/>
          <w:color w:val="4EC8AF"/>
          <w:spacing w:val="-9"/>
        </w:rPr>
        <w:t xml:space="preserve"> </w:t>
      </w:r>
      <w:r>
        <w:rPr>
          <w:rFonts w:hint="default" w:ascii="Arial" w:hAnsi="Arial" w:cs="Arial"/>
          <w:color w:val="DCDCAA"/>
        </w:rPr>
        <w:t>findByUsername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9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4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594" w:right="756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Modifying</w:t>
      </w:r>
      <w:r>
        <w:rPr>
          <w:rFonts w:hint="default" w:ascii="Arial" w:hAnsi="Arial" w:cs="Arial"/>
          <w:color w:val="4EC8AF"/>
          <w:spacing w:val="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Transactional</w:t>
      </w:r>
    </w:p>
    <w:p>
      <w:pPr>
        <w:pStyle w:val="4"/>
        <w:spacing w:line="276" w:lineRule="auto"/>
        <w:ind w:left="594" w:right="3268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"update User u set u.status=1 where u.username = ?1"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2"/>
        </w:rPr>
        <w:t xml:space="preserve"> </w:t>
      </w:r>
      <w:r>
        <w:rPr>
          <w:rFonts w:hint="default" w:ascii="Arial" w:hAnsi="Arial" w:cs="Arial"/>
          <w:color w:val="DCDCAA"/>
        </w:rPr>
        <w:t>disableUser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594" w:right="756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Modifying</w:t>
      </w:r>
      <w:r>
        <w:rPr>
          <w:rFonts w:hint="default" w:ascii="Arial" w:hAnsi="Arial" w:cs="Arial"/>
          <w:color w:val="4EC8AF"/>
          <w:spacing w:val="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Transactional</w:t>
      </w:r>
    </w:p>
    <w:p>
      <w:pPr>
        <w:pStyle w:val="4"/>
        <w:spacing w:line="276" w:lineRule="auto"/>
        <w:ind w:left="594" w:right="3268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"update User u set u.status=0 where u.username = ?1"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2"/>
        </w:rPr>
        <w:t xml:space="preserve"> </w:t>
      </w:r>
      <w:r>
        <w:rPr>
          <w:rFonts w:hint="default" w:ascii="Arial" w:hAnsi="Arial" w:cs="Arial"/>
          <w:color w:val="DCDCAA"/>
        </w:rPr>
        <w:t>enableUser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"/>
        <w:rPr>
          <w:rFonts w:hint="default" w:ascii="Arial" w:hAnsi="Arial" w:cs="Arial"/>
          <w:sz w:val="13"/>
        </w:rPr>
      </w:pPr>
    </w:p>
    <w:p>
      <w:pPr>
        <w:pStyle w:val="4"/>
        <w:spacing w:before="71" w:line="276" w:lineRule="auto"/>
        <w:ind w:left="594" w:right="756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Modifying</w:t>
      </w:r>
      <w:r>
        <w:rPr>
          <w:rFonts w:hint="default" w:ascii="Arial" w:hAnsi="Arial" w:cs="Arial"/>
          <w:color w:val="4EC8AF"/>
          <w:spacing w:val="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Transactional</w:t>
      </w:r>
    </w:p>
    <w:p>
      <w:pPr>
        <w:pStyle w:val="4"/>
        <w:spacing w:line="276" w:lineRule="auto"/>
        <w:ind w:left="594" w:right="2052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"update User u set u.authorizationStatus=1 where u.username = ?1"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2"/>
        </w:rPr>
        <w:t xml:space="preserve"> </w:t>
      </w:r>
      <w:r>
        <w:rPr>
          <w:rFonts w:hint="default" w:ascii="Arial" w:hAnsi="Arial" w:cs="Arial"/>
          <w:color w:val="DCDCAA"/>
        </w:rPr>
        <w:t>authorizeUser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594" w:right="756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Modifying</w:t>
      </w:r>
      <w:r>
        <w:rPr>
          <w:rFonts w:hint="default" w:ascii="Arial" w:hAnsi="Arial" w:cs="Arial"/>
          <w:color w:val="4EC8AF"/>
          <w:spacing w:val="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Transactional</w:t>
      </w:r>
    </w:p>
    <w:p>
      <w:pPr>
        <w:pStyle w:val="4"/>
        <w:spacing w:line="276" w:lineRule="auto"/>
        <w:ind w:left="594" w:right="4202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"delete from User u where u.username = ?1"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DCDCAA"/>
        </w:rPr>
        <w:t>cancelAuthorization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594" w:right="3735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"FROM User u where u.authorizationStatus=FALSE"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List</w:t>
      </w:r>
      <w:r>
        <w:rPr>
          <w:rFonts w:hint="default" w:ascii="Arial" w:hAnsi="Arial" w:cs="Arial"/>
          <w:color w:val="D3D3D3"/>
        </w:rPr>
        <w:t>&lt;</w:t>
      </w:r>
      <w:r>
        <w:rPr>
          <w:rFonts w:hint="default" w:ascii="Arial" w:hAnsi="Arial" w:cs="Arial"/>
          <w:color w:val="4EC8AF"/>
        </w:rPr>
        <w:t>User</w:t>
      </w:r>
      <w:r>
        <w:rPr>
          <w:rFonts w:hint="default" w:ascii="Arial" w:hAnsi="Arial" w:cs="Arial"/>
          <w:color w:val="D3D3D3"/>
        </w:rPr>
        <w:t>&gt;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DCDCAA"/>
        </w:rPr>
        <w:t>findAllUnauthorizedAccounts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4"/>
        <w:rPr>
          <w:rFonts w:hint="default" w:ascii="Arial" w:hAnsi="Arial" w:cs="Arial"/>
          <w:sz w:val="13"/>
        </w:rPr>
      </w:pPr>
    </w:p>
    <w:p>
      <w:pPr>
        <w:pStyle w:val="4"/>
        <w:spacing w:before="71" w:line="276" w:lineRule="auto"/>
        <w:ind w:left="594" w:right="756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Modifying</w:t>
      </w:r>
      <w:r>
        <w:rPr>
          <w:rFonts w:hint="default" w:ascii="Arial" w:hAnsi="Arial" w:cs="Arial"/>
          <w:color w:val="4EC8AF"/>
          <w:spacing w:val="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Transactional</w:t>
      </w:r>
    </w:p>
    <w:p>
      <w:pPr>
        <w:pStyle w:val="4"/>
        <w:spacing w:line="276" w:lineRule="auto"/>
        <w:ind w:left="594" w:right="2520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Query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"update User u set u.featureStatus=?2 where u.username = ?1"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DCDCAA"/>
        </w:rPr>
        <w:t>setUserFeatureStatus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3D3D3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int</w:t>
      </w:r>
      <w:r>
        <w:rPr>
          <w:rFonts w:hint="default" w:ascii="Arial" w:hAnsi="Arial" w:cs="Arial"/>
          <w:color w:val="4EC8AF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featureId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5"/>
        <w:rPr>
          <w:rFonts w:hint="default" w:ascii="Arial" w:hAnsi="Arial" w:cs="Arial"/>
          <w:sz w:val="16"/>
        </w:rPr>
      </w:pPr>
    </w:p>
    <w:p>
      <w:pPr>
        <w:pStyle w:val="4"/>
        <w:spacing w:before="1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1"/>
        </w:rPr>
      </w:pPr>
    </w:p>
    <w:p>
      <w:pPr>
        <w:spacing w:before="45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Account.java</w:t>
      </w:r>
    </w:p>
    <w:p>
      <w:pPr>
        <w:pStyle w:val="4"/>
        <w:spacing w:before="5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64" o:spid="_x0000_s1064" o:spt="202" type="#_x0000_t202" style="position:absolute;left:0pt;margin-left:70.55pt;margin-top:9.35pt;height:22.8pt;width:454.3pt;mso-position-horizontal-relative:page;mso-wrap-distance-bottom:0pt;mso-wrap-distance-top:0pt;z-index:-25163059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48" w:line="276" w:lineRule="auto"/>
        <w:ind w:left="220" w:right="5885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065" o:spid="_x0000_s1065" style="position:absolute;left:0pt;margin-left:70.55pt;margin-top:71.95pt;height:696.15pt;width:454.3pt;mso-position-horizontal-relative:page;mso-position-vertical-relative:page;z-index:-251655168;mso-width-relative:page;mso-height-relative:page;" fillcolor="#1E1E1E" filled="t" stroked="f" coordorigin="1412,1440" coordsize="9086,13923" path="m10497,11714l1412,11714,1412,11942,1412,12170,1412,12398,1412,12626,1412,12854,1412,13082,1412,13310,1412,13538,1412,13766,1412,13994,1412,13994,1412,14222,1412,14450,1412,14678,1412,14906,1412,15134,1412,15362,10497,15362,10497,15134,10497,14906,10497,14678,10497,14450,10497,14222,10497,13994,10497,13994,10497,13766,10497,13538,10497,13310,10497,13082,10497,12854,10497,12626,10497,12398,10497,12170,10497,11942,10497,11714xm10497,11030l1412,11030,1412,11258,1412,11486,1412,11714,10497,11714,10497,11486,10497,11258,10497,11030xm10497,10802l1412,10802,1412,11030,10497,11030,10497,10802xm10497,10117l1412,10117,1412,10345,1412,10573,1412,10801,10497,10801,10497,10573,10497,10345,10497,10117xm10497,9661l1412,9661,1412,9889,1412,10117,10497,10117,10497,9889,10497,9661xm10497,8977l1412,8977,1412,9205,1412,9433,1412,9661,10497,9661,10497,9433,10497,9205,10497,8977xm10497,8521l1412,8521,1412,8749,1412,8977,10497,8977,10497,8749,10497,8521xm10497,7837l1412,7837,1412,8065,1412,8293,1412,8521,10497,8521,10497,8293,10497,8065,10497,7837xm10497,6925l1412,6925,1412,7153,1412,7381,1412,7609,1412,7609,1412,7837,10497,7837,10497,7609,10497,7609,10497,7381,10497,7153,10497,6925xm10497,5557l1412,5557,1412,5785,1412,6013,1412,6241,1412,6469,1412,6697,1412,6925,10497,6925,10497,6697,10497,6469,10497,6241,10497,6013,10497,5785,10497,5557xm10497,4405l1412,4405,1412,4873,1412,5101,1412,5329,1412,5557,10497,5557,10497,5329,10497,5101,10497,4873,10497,4405xm10497,3264l1412,3264,1412,3492,1412,3720,1412,3948,1412,4176,1412,4404,10497,4404,10497,4176,10497,3948,10497,3720,10497,3492,10497,3264xm10497,2124l1412,2124,1412,2352,1412,2580,1412,2808,1412,3036,1412,3264,10497,3264,10497,3036,10497,2808,10497,2580,10497,2352,10497,2124xm10498,1440l1412,1440,1412,1668,1412,1896,1412,2124,10497,2124,10497,1896,10497,1668,10498,1668,10498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559CD5"/>
        </w:rPr>
        <w:t xml:space="preserve">import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Column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import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Entity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16"/>
        </w:rPr>
        <w:t xml:space="preserve">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FetchType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220" w:right="5521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import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GeneratedValue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 xml:space="preserve">import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GenerationType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Id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220" w:right="588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import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JoinColumn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 xml:space="preserve">import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OneToOne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4EC8AF"/>
        </w:rPr>
        <w:t>javax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persistence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Table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9"/>
        <w:rPr>
          <w:rFonts w:hint="default" w:ascii="Arial" w:hAnsi="Arial" w:cs="Arial"/>
          <w:sz w:val="12"/>
        </w:rPr>
      </w:pPr>
    </w:p>
    <w:p>
      <w:pPr>
        <w:pStyle w:val="4"/>
        <w:spacing w:before="70" w:line="276" w:lineRule="auto"/>
        <w:ind w:left="220" w:right="7193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Entity</w:t>
      </w:r>
      <w:r>
        <w:rPr>
          <w:rFonts w:hint="default" w:ascii="Arial" w:hAnsi="Arial" w:cs="Arial"/>
          <w:color w:val="4EC8AF"/>
          <w:spacing w:val="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Table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>name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CE9178"/>
        </w:rPr>
        <w:t>"account"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559CD5"/>
        </w:rPr>
        <w:t>class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Account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9"/>
        <w:rPr>
          <w:rFonts w:hint="default" w:ascii="Arial" w:hAnsi="Arial" w:cs="Arial"/>
          <w:sz w:val="19"/>
        </w:rPr>
      </w:pPr>
    </w:p>
    <w:p>
      <w:pPr>
        <w:pStyle w:val="4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Id</w:t>
      </w:r>
    </w:p>
    <w:p>
      <w:pPr>
        <w:pStyle w:val="4"/>
        <w:spacing w:before="29" w:line="276" w:lineRule="auto"/>
        <w:ind w:left="594" w:right="4483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GeneratedValue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strategy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4EC8AF"/>
        </w:rPr>
        <w:t>GenerationType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AUTO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Column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>name</w:t>
      </w:r>
      <w:r>
        <w:rPr>
          <w:rFonts w:hint="default" w:ascii="Arial" w:hAnsi="Arial" w:cs="Arial"/>
          <w:color w:val="DCDCAA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"id"</w:t>
      </w:r>
      <w:r>
        <w:rPr>
          <w:rFonts w:hint="default" w:ascii="Arial" w:hAnsi="Arial" w:cs="Arial"/>
          <w:color w:val="D3D3D3"/>
        </w:rPr>
        <w:t>)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4"/>
        </w:rPr>
        <w:t xml:space="preserve"> </w:t>
      </w:r>
      <w:r>
        <w:rPr>
          <w:rFonts w:hint="default" w:ascii="Arial" w:hAnsi="Arial" w:cs="Arial"/>
          <w:color w:val="4EC8AF"/>
        </w:rPr>
        <w:t>int</w:t>
      </w:r>
      <w:r>
        <w:rPr>
          <w:rFonts w:hint="default" w:ascii="Arial" w:hAnsi="Arial" w:cs="Arial"/>
          <w:color w:val="4EC8AF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4EC8AF"/>
        </w:rPr>
        <w:t>long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9CDCFD"/>
        </w:rPr>
        <w:t>accno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4EC8AF"/>
        </w:rPr>
        <w:t>int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9CDCFD"/>
        </w:rPr>
        <w:t>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 w:line="276" w:lineRule="auto"/>
        <w:ind w:left="594" w:right="5791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OneToOne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fetch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4EC8AF"/>
        </w:rPr>
        <w:t>FetchType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LAZY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JoinColumn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name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"user_id"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2"/>
        </w:rPr>
        <w:t xml:space="preserve"> </w:t>
      </w:r>
      <w:r>
        <w:rPr>
          <w:rFonts w:hint="default" w:ascii="Arial" w:hAnsi="Arial" w:cs="Arial"/>
          <w:color w:val="4EC8AF"/>
        </w:rPr>
        <w:t>User</w:t>
      </w:r>
      <w:r>
        <w:rPr>
          <w:rFonts w:hint="default" w:ascii="Arial" w:hAnsi="Arial" w:cs="Arial"/>
          <w:color w:val="4EC8AF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3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969" w:right="616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getUsername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4950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setUsername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7006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DCDCAA"/>
        </w:rPr>
        <w:t>getId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 w:line="276" w:lineRule="auto"/>
        <w:ind w:left="969" w:right="635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setId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63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DCDCAA"/>
        </w:rPr>
        <w:t>getAccno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accno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69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setAccno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accno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accno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accno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539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DCDCAA"/>
        </w:rPr>
        <w:t>getBalance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417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setBalance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balance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balance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spacing w:after="0" w:line="198" w:lineRule="exact"/>
        <w:rPr>
          <w:rFonts w:hint="default" w:ascii="Arial" w:hAnsi="Arial" w:cs="Arial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66" o:spid="_x0000_s1066" o:spt="202" type="#_x0000_t202" style="height:136.8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651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DCDCAA"/>
                    </w:rPr>
                    <w:t>getUser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56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11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4"/>
        <w:rPr>
          <w:rFonts w:hint="default" w:ascii="Arial" w:hAnsi="Arial" w:cs="Arial"/>
          <w:sz w:val="19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Checkbookrequest.java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67" o:spid="_x0000_s1067" o:spt="202" type="#_x0000_t202" style="position:absolute;left:0pt;margin-left:70.55pt;margin-top:9.4pt;height:501.7pt;width:454.3pt;mso-position-horizontal-relative:page;mso-wrap-distance-bottom:0pt;mso-wrap-distance-top:0pt;z-index:-25162956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549" w:lineRule="auto"/>
                    <w:ind w:left="28" w:right="6328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6" w:lineRule="exac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>
                  <w:pPr>
                    <w:pStyle w:val="4"/>
                    <w:spacing w:line="276" w:lineRule="auto"/>
                    <w:ind w:left="403" w:right="6047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ChequebookRequest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>
                  <w:pPr>
                    <w:pStyle w:val="4"/>
                    <w:spacing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403" w:right="6528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403" w:right="5875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4EC8AF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7"/>
                    <w:rPr>
                      <w:sz w:val="18"/>
                    </w:rPr>
                  </w:pPr>
                </w:p>
                <w:p>
                  <w:pPr>
                    <w:pStyle w:val="4"/>
                    <w:spacing w:before="1" w:line="276" w:lineRule="auto"/>
                    <w:ind w:left="777" w:right="623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getAccount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511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DCDCAA"/>
                    </w:rPr>
                    <w:t>getDate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595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getNo_of_pages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4458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setNo_of_pages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8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getAccType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setAccType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68" o:spid="_x0000_s1068" o:spt="202" type="#_x0000_t202" style="height:182.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777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539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DCDCAA"/>
                    </w:rPr>
                    <w:t>getRequestStatus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371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setRequestStatus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6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Saccount.java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69" o:spid="_x0000_s1069" o:spt="202" type="#_x0000_t202" style="position:absolute;left:0pt;margin-left:70.55pt;margin-top:9.4pt;height:456.1pt;width:454.3pt;mso-position-horizontal-relative:page;mso-wrap-distance-bottom:0pt;mso-wrap-distance-top:0pt;z-index:-25162854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  <w:jc w:val="both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5780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FetchType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567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JoinColumn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OneToOne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0"/>
                    <w:rPr>
                      <w:sz w:val="18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>
                  <w:pPr>
                    <w:pStyle w:val="4"/>
                    <w:spacing w:before="29"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549" w:lineRule="auto"/>
                    <w:ind w:left="403" w:right="6430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" w:line="276" w:lineRule="auto"/>
                    <w:ind w:left="403" w:right="557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OneToOne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fetch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FetchType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LAZY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JoinColumn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"user_id"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651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DCDCAA"/>
                    </w:rPr>
                    <w:t>getUser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56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8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595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getUsername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70" o:spid="_x0000_s1070" o:spt="202" type="#_x0000_t202" style="height:353.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/>
                    <w:rPr>
                      <w:rFonts w:ascii="Calibri"/>
                      <w:b/>
                      <w:sz w:val="20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4738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642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getAccno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8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548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setAccno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6327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getBalance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setBalance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6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Transfer.java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71" o:spid="_x0000_s1071" o:spt="202" type="#_x0000_t202" style="position:absolute;left:0pt;margin-left:70.55pt;margin-top:9.4pt;height:285.05pt;width:454.3pt;mso-position-horizontal-relative:page;mso-wrap-distance-bottom:0pt;mso-wrap-distance-top:0pt;z-index:-25162752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549" w:lineRule="auto"/>
                    <w:ind w:left="28" w:right="6328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implements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Comparable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&gt;{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>
                  <w:pPr>
                    <w:pStyle w:val="4"/>
                    <w:spacing w:before="29"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403" w:right="6528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rPr>
                      <w:sz w:val="19"/>
                    </w:rPr>
                  </w:pPr>
                </w:p>
                <w:p>
                  <w:pPr>
                    <w:pStyle w:val="4"/>
                    <w:spacing w:before="1"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72" o:spid="_x0000_s1072" o:spt="202" type="#_x0000_t202" style="height:421.9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getSaccount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492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setSaccount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getRaccount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492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setRaccount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8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42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getAmount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539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setAmount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DCDCAA"/>
                    </w:rPr>
                    <w:t>getDate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>
                  <w:pPr>
                    <w:pStyle w:val="4"/>
                    <w:spacing w:before="29" w:line="276" w:lineRule="auto"/>
                    <w:ind w:left="777" w:right="548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compareTo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Transfer </w:t>
                  </w:r>
                  <w:r>
                    <w:rPr>
                      <w:color w:val="9CDCFD"/>
                    </w:rPr>
                    <w:t>o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i1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777"/>
                  </w:pP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i2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compareTo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i1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1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9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User.java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73" o:spid="_x0000_s1073" o:spt="202" type="#_x0000_t202" style="position:absolute;left:0pt;margin-left:70.55pt;margin-top:9.4pt;height:216.65pt;width:454.3pt;mso-position-horizontal-relative:page;mso-wrap-distance-bottom:0pt;mso-wrap-distance-top:0pt;z-index:-25162649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549" w:lineRule="auto"/>
                    <w:ind w:left="28" w:right="6794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sql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" w:line="276" w:lineRule="auto"/>
                    <w:ind w:left="28" w:right="558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Column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FetchType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586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OneToOne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2" w:line="456" w:lineRule="exact"/>
                    <w:ind w:left="28" w:right="4278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fasterxml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jackson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JsonFormat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</w:p>
                <w:p>
                  <w:pPr>
                    <w:pStyle w:val="4"/>
                    <w:spacing w:line="180" w:lineRule="exact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48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074" o:spid="_x0000_s1074" style="position:absolute;left:0pt;margin-left:70.55pt;margin-top:71.95pt;height:695.55pt;width:454.3pt;mso-position-horizontal-relative:page;mso-position-vertical-relative:page;z-index:-251654144;mso-width-relative:page;mso-height-relative:page;" fillcolor="#1E1E1E" filled="t" stroked="f" coordorigin="1412,1440" coordsize="9086,13911" path="m10497,11474l1412,11474,1412,11702,1412,11930,1412,12158,1412,12386,1412,12614,1412,12842,1412,13070,1412,13298,1412,13526,1412,13754,1412,13982,1412,13982,1412,14210,1412,14438,1412,14666,1412,14894,1412,15122,1412,15350,10497,15350,10497,15122,10497,14894,10497,14666,10497,14438,10497,14210,10497,13982,10497,13982,10497,13754,10497,13526,10497,13298,10497,13070,10497,12842,10497,12614,10497,12386,10497,12158,10497,11930,10497,11702,10497,11474xm10497,10790l1412,10790,1412,11018,1412,11246,1412,11474,10497,11474,10497,11246,10497,11018,10497,10790xm10497,10561l1412,10561,1412,10789,10497,10789,10497,10561xm10497,9877l1412,9877,1412,10105,1412,10333,1412,10561,10497,10561,10497,10333,10497,10105,10497,9877xm10497,9421l1412,9421,1412,9649,1412,9877,10497,9877,10497,9649,10497,9421xm10497,8737l1412,8737,1412,8965,1412,9193,1412,9421,10497,9421,10497,9193,10497,8965,10497,8737xm10497,8281l1412,8281,1412,8509,1412,8737,10497,8737,10497,8509,10497,8281xm10497,7369l1412,7369,1412,7597,1412,7825,1412,7825,1412,8053,1412,8281,10497,8281,10497,8053,10497,7825,10497,7825,10497,7597,10497,7369xm10497,6685l1412,6685,1412,6913,1412,7141,1412,7369,10497,7369,10497,7141,10497,6913,10497,6685xm10497,5317l1412,5317,1412,5545,1412,5773,1412,6001,1412,6229,1412,6457,1412,6685,10497,6685,10497,6457,10497,6229,10497,6001,10497,5773,10497,5545,10497,5317xm10497,4633l1412,4633,1412,4861,1412,5089,1412,5317,10497,5317,10497,5089,10497,4861,10497,4633xm10497,4404l1412,4404,1412,4632,10497,4632,10497,4404xm10497,3264l1412,3264,1412,3492,1412,3720,1412,3948,1412,4176,1412,4404,10497,4404,10497,4176,10497,3948,10497,3720,10497,3492,10497,3264xm10497,2124l1412,2124,1412,2352,1412,2580,1412,2808,1412,3036,1412,3264,10497,3264,10497,3036,10497,2808,10497,2580,10497,2352,10497,2124xm10498,1440l1412,1440,1412,1668,1412,1896,1412,2124,10497,2124,10497,1896,10497,1668,10498,1668,10498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Id</w:t>
      </w:r>
    </w:p>
    <w:p>
      <w:pPr>
        <w:pStyle w:val="4"/>
        <w:spacing w:before="29" w:line="276" w:lineRule="auto"/>
        <w:ind w:left="594" w:right="4483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GeneratedValue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strategy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4EC8AF"/>
        </w:rPr>
        <w:t>GenerationType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AUTO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Column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>name</w:t>
      </w:r>
      <w:r>
        <w:rPr>
          <w:rFonts w:hint="default" w:ascii="Arial" w:hAnsi="Arial" w:cs="Arial"/>
          <w:color w:val="DCDCAA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"id"</w:t>
      </w:r>
      <w:r>
        <w:rPr>
          <w:rFonts w:hint="default" w:ascii="Arial" w:hAnsi="Arial" w:cs="Arial"/>
          <w:color w:val="D3D3D3"/>
        </w:rPr>
        <w:t>)</w:t>
      </w:r>
    </w:p>
    <w:p>
      <w:pPr>
        <w:pStyle w:val="4"/>
        <w:spacing w:line="276" w:lineRule="auto"/>
        <w:ind w:left="594" w:right="6726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93"/>
        </w:rPr>
        <w:t xml:space="preserve"> </w:t>
      </w:r>
      <w:r>
        <w:rPr>
          <w:rFonts w:hint="default" w:ascii="Arial" w:hAnsi="Arial" w:cs="Arial"/>
          <w:color w:val="4EC8AF"/>
        </w:rPr>
        <w:t>int</w:t>
      </w:r>
      <w:r>
        <w:rPr>
          <w:rFonts w:hint="default" w:ascii="Arial" w:hAnsi="Arial" w:cs="Arial"/>
          <w:color w:val="4EC8AF"/>
          <w:spacing w:val="93"/>
        </w:rPr>
        <w:t xml:space="preserve">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>long</w:t>
      </w:r>
      <w:r>
        <w:rPr>
          <w:rFonts w:hint="default" w:ascii="Arial" w:hAnsi="Arial" w:cs="Arial"/>
          <w:color w:val="4EC8AF"/>
          <w:spacing w:val="1"/>
        </w:rPr>
        <w:t xml:space="preserve">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address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4"/>
        </w:rPr>
        <w:t xml:space="preserve"> 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email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594" w:right="6632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6"/>
        </w:rPr>
        <w:t xml:space="preserve"> 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5"/>
        </w:rPr>
        <w:t xml:space="preserve"> </w:t>
      </w:r>
      <w:r>
        <w:rPr>
          <w:rFonts w:hint="default" w:ascii="Arial" w:hAnsi="Arial" w:cs="Arial"/>
          <w:color w:val="9CDCFD"/>
        </w:rPr>
        <w:t>password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594" w:right="2520" w:firstLine="93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spacing w:val="-1"/>
        </w:rPr>
        <w:t>@</w:t>
      </w:r>
      <w:r>
        <w:rPr>
          <w:rFonts w:hint="default" w:ascii="Arial" w:hAnsi="Arial" w:cs="Arial"/>
          <w:color w:val="4EC8AF"/>
          <w:spacing w:val="-1"/>
        </w:rPr>
        <w:t>JsonFormat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DCDCAA"/>
          <w:spacing w:val="-1"/>
        </w:rPr>
        <w:t>shape</w:t>
      </w:r>
      <w:r>
        <w:rPr>
          <w:rFonts w:hint="default" w:ascii="Arial" w:hAnsi="Arial" w:cs="Arial"/>
          <w:color w:val="D3D3D3"/>
          <w:spacing w:val="-1"/>
        </w:rPr>
        <w:t>=</w:t>
      </w:r>
      <w:r>
        <w:rPr>
          <w:rFonts w:hint="default" w:ascii="Arial" w:hAnsi="Arial" w:cs="Arial"/>
          <w:color w:val="4EC8AF"/>
          <w:spacing w:val="-1"/>
        </w:rPr>
        <w:t>JsonFormat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Shape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FC1FF"/>
          <w:spacing w:val="-1"/>
        </w:rPr>
        <w:t>STRING</w:t>
      </w:r>
      <w:r>
        <w:rPr>
          <w:rFonts w:hint="default" w:ascii="Arial" w:hAnsi="Arial" w:cs="Arial"/>
          <w:color w:val="D3D3D3"/>
          <w:spacing w:val="-1"/>
        </w:rPr>
        <w:t>,</w:t>
      </w:r>
      <w:r>
        <w:rPr>
          <w:rFonts w:hint="default" w:ascii="Arial" w:hAnsi="Arial" w:cs="Arial"/>
          <w:color w:val="D3D3D3"/>
          <w:spacing w:val="2"/>
        </w:rPr>
        <w:t xml:space="preserve"> </w:t>
      </w:r>
      <w:r>
        <w:rPr>
          <w:rFonts w:hint="default" w:ascii="Arial" w:hAnsi="Arial" w:cs="Arial"/>
          <w:color w:val="DCDCAA"/>
        </w:rPr>
        <w:t>pattern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CE9178"/>
        </w:rPr>
        <w:t>"dd-MM-yyyy"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0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2"/>
        </w:rPr>
        <w:t xml:space="preserve"> </w:t>
      </w:r>
      <w:r>
        <w:rPr>
          <w:rFonts w:hint="default" w:ascii="Arial" w:hAnsi="Arial" w:cs="Arial"/>
          <w:color w:val="4EC8AF"/>
        </w:rPr>
        <w:t xml:space="preserve">Date </w:t>
      </w:r>
      <w:r>
        <w:rPr>
          <w:rFonts w:hint="default" w:ascii="Arial" w:hAnsi="Arial" w:cs="Arial"/>
          <w:color w:val="9CDCFD"/>
        </w:rPr>
        <w:t>dob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594" w:right="6258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identityType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identity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5"/>
        <w:rPr>
          <w:rFonts w:hint="default" w:ascii="Arial" w:hAnsi="Arial" w:cs="Arial"/>
          <w:sz w:val="12"/>
        </w:rPr>
      </w:pPr>
    </w:p>
    <w:p>
      <w:pPr>
        <w:pStyle w:val="4"/>
        <w:spacing w:before="70" w:line="276" w:lineRule="auto"/>
        <w:ind w:left="594" w:right="410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Column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columnDefinition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"boolean default false"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2"/>
        </w:rPr>
        <w:t xml:space="preserve"> 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594" w:right="410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Column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columnDefinition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"boolean default false"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2"/>
        </w:rPr>
        <w:t xml:space="preserve"> </w:t>
      </w:r>
      <w:r>
        <w:rPr>
          <w:rFonts w:hint="default" w:ascii="Arial" w:hAnsi="Arial" w:cs="Arial"/>
          <w:color w:val="4EC8AF"/>
        </w:rPr>
        <w:t>boolean</w:t>
      </w:r>
      <w:r>
        <w:rPr>
          <w:rFonts w:hint="default" w:ascii="Arial" w:hAnsi="Arial" w:cs="Arial"/>
          <w:color w:val="4EC8AF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authorizationStatus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594" w:right="3081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Column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columnDefinition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"integer default 3"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CDCAA"/>
        </w:rPr>
        <w:t>nullable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559CD5"/>
        </w:rPr>
        <w:t>false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2"/>
        </w:rPr>
        <w:t xml:space="preserve">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B5CEA8"/>
        </w:rPr>
        <w:t>3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220" w:right="744" w:firstLine="37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OneToOne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targetEntity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4EC8AF"/>
        </w:rPr>
        <w:t>Account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C585C0"/>
        </w:rPr>
        <w:t>class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CDCAA"/>
        </w:rPr>
        <w:t xml:space="preserve">mappedBy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"user"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CDCAA"/>
        </w:rPr>
        <w:t xml:space="preserve">orphanRemoval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559CD5"/>
        </w:rPr>
        <w:t>false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DCDCAA"/>
        </w:rPr>
        <w:t xml:space="preserve">fetch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FetchType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LAZY</w:t>
      </w:r>
      <w:r>
        <w:rPr>
          <w:rFonts w:hint="default" w:ascii="Arial" w:hAnsi="Arial" w:cs="Arial"/>
          <w:color w:val="D3D3D3"/>
        </w:rPr>
        <w:t>)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6"/>
        </w:rPr>
        <w:t xml:space="preserve"> </w:t>
      </w:r>
      <w:r>
        <w:rPr>
          <w:rFonts w:hint="default" w:ascii="Arial" w:hAnsi="Arial" w:cs="Arial"/>
          <w:color w:val="4EC8AF"/>
        </w:rPr>
        <w:t>Account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9CDCFD"/>
        </w:rPr>
        <w:t>account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 w:line="276" w:lineRule="auto"/>
        <w:ind w:left="220" w:right="650" w:firstLine="37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OneToOne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DCDCAA"/>
        </w:rPr>
        <w:t xml:space="preserve">targetEntity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4EC8AF"/>
        </w:rPr>
        <w:t>Saccount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C585C0"/>
        </w:rPr>
        <w:t>class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CDCAA"/>
        </w:rPr>
        <w:t xml:space="preserve">mappedBy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E9178"/>
        </w:rPr>
        <w:t>"user"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CDCAA"/>
        </w:rPr>
        <w:t xml:space="preserve">orphanRemoval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559CD5"/>
        </w:rPr>
        <w:t>false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DCDCAA"/>
        </w:rPr>
        <w:t xml:space="preserve">fetch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FetchType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LAZY</w:t>
      </w:r>
      <w:r>
        <w:rPr>
          <w:rFonts w:hint="default" w:ascii="Arial" w:hAnsi="Arial" w:cs="Arial"/>
          <w:color w:val="D3D3D3"/>
        </w:rPr>
        <w:t>)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6"/>
        </w:rPr>
        <w:t xml:space="preserve"> </w:t>
      </w:r>
      <w:r>
        <w:rPr>
          <w:rFonts w:hint="default" w:ascii="Arial" w:hAnsi="Arial" w:cs="Arial"/>
          <w:color w:val="4EC8AF"/>
        </w:rPr>
        <w:t>Saccount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9CDCFD"/>
        </w:rPr>
        <w:t>sAccount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819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Date </w:t>
      </w:r>
      <w:r>
        <w:rPr>
          <w:rFonts w:hint="default" w:ascii="Arial" w:hAnsi="Arial" w:cs="Arial"/>
          <w:color w:val="DCDCAA"/>
        </w:rPr>
        <w:t>getDob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dob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07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setDob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Date </w:t>
      </w:r>
      <w:r>
        <w:rPr>
          <w:rFonts w:hint="default" w:ascii="Arial" w:hAnsi="Arial" w:cs="Arial"/>
          <w:color w:val="9CDCFD"/>
        </w:rPr>
        <w:t>dob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dob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dob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791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getIdentityType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identityType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420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setIdentityType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identityType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identityType</w:t>
      </w:r>
      <w:r>
        <w:rPr>
          <w:rFonts w:hint="default" w:ascii="Arial" w:hAnsi="Arial" w:cs="Arial"/>
          <w:color w:val="9CDCFD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identityType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16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getIdentity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identity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4950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setIdentity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identity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identity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identity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97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DCDCAA"/>
        </w:rPr>
        <w:t>getFeatureStatus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4296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setFeatureStatus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9CDCFD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35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DCDCAA"/>
        </w:rPr>
        <w:t>isStatus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137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DCDCAA"/>
        </w:rPr>
        <w:t>isAuthorizationStatus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authorizationStatus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spacing w:after="0" w:line="197" w:lineRule="exact"/>
        <w:rPr>
          <w:rFonts w:hint="default" w:ascii="Arial" w:hAnsi="Arial" w:cs="Arial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48" w:line="276" w:lineRule="auto"/>
        <w:ind w:left="969" w:right="2800" w:hanging="375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075" o:spid="_x0000_s1075" style="position:absolute;left:0pt;margin-left:70.55pt;margin-top:71.95pt;height:695.55pt;width:454.3pt;mso-position-horizontal-relative:page;mso-position-vertical-relative:page;z-index:-251654144;mso-width-relative:page;mso-height-relative:page;" fillcolor="#1E1E1E" filled="t" stroked="f" coordorigin="1412,1440" coordsize="9086,13911" path="m10497,11474l1412,11474,1412,11702,1412,11930,1412,12158,1412,12386,1412,12614,1412,12842,1412,13070,1412,13298,1412,13526,1412,13754,1412,13982,1412,13982,1412,14210,1412,14438,1412,14666,1412,14894,1412,15122,1412,15350,10497,15350,10497,15122,10497,14894,10497,14666,10497,14438,10497,14210,10497,13982,10497,13982,10497,13754,10497,13526,10497,13298,10497,13070,10497,12842,10497,12614,10497,12386,10497,12158,10497,11930,10497,11702,10497,11474xm10497,10790l1412,10790,1412,11018,1412,11246,1412,11474,10497,11474,10497,11246,10497,11018,10497,10790xm10497,10561l1412,10561,1412,10789,10497,10789,10497,10561xm10497,9877l1412,9877,1412,10105,1412,10333,1412,10561,10497,10561,10497,10333,10497,10105,10497,9877xm10497,9421l1412,9421,1412,9649,1412,9877,10497,9877,10497,9649,10497,9421xm10497,8737l1412,8737,1412,8965,1412,9193,1412,9421,10497,9421,10497,9193,10497,8965,10497,8737xm10497,8281l1412,8281,1412,8509,1412,8737,10497,8737,10497,8509,10497,8281xm10497,7369l1412,7369,1412,7597,1412,7825,1412,7825,1412,8053,1412,8281,10497,8281,10497,8053,10497,7825,10497,7825,10497,7597,10497,7369xm10497,6685l1412,6685,1412,6913,1412,7141,1412,7369,10497,7369,10497,7141,10497,6913,10497,6685xm10497,5317l1412,5317,1412,5545,1412,5773,1412,6001,1412,6229,1412,6457,1412,6685,10497,6685,10497,6457,10497,6229,10497,6001,10497,5773,10497,5545,10497,5317xm10497,4633l1412,4633,1412,4861,1412,5089,1412,5317,10497,5317,10497,5089,10497,4861,10497,4633xm10497,4404l1412,4404,1412,4632,10497,4632,10497,4404xm10497,3264l1412,3264,1412,3492,1412,3720,1412,3948,1412,4176,1412,4404,10497,4404,10497,4176,10497,3948,10497,3720,10497,3492,10497,3264xm10497,2124l1412,2124,1412,2352,1412,2580,1412,2808,1412,3036,1412,3264,10497,3264,10497,3036,10497,2808,10497,2580,10497,2352,10497,2124xm10498,1440l1412,1440,1412,1668,1412,1896,1412,2124,10497,2124,10497,1896,10497,1668,10498,1668,10498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setAuthorizationStatus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9CDCFD"/>
        </w:rPr>
        <w:t>authorizationStatus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authorizationStatus</w:t>
      </w:r>
      <w:r>
        <w:rPr>
          <w:rFonts w:hint="default" w:ascii="Arial" w:hAnsi="Arial" w:cs="Arial"/>
          <w:color w:val="9CDCFD"/>
          <w:spacing w:val="-3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authorizationStatus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35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setId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230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setStatus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63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Integer </w:t>
      </w:r>
      <w:r>
        <w:rPr>
          <w:rFonts w:hint="default" w:ascii="Arial" w:hAnsi="Arial" w:cs="Arial"/>
          <w:color w:val="DCDCAA"/>
        </w:rPr>
        <w:t>getId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97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setId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Integer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id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44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getFname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511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setFname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44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getLname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511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setLname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63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DCDCAA"/>
        </w:rPr>
        <w:t>getPhone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69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setPhone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25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getAddress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address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137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setAddress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address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address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address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44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getEmail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email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5511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setEmail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email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email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email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16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getUsername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4950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setUsername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616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getPassword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password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 w:line="276" w:lineRule="auto"/>
        <w:ind w:left="969" w:right="4950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setPassword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password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password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password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4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spacing w:after="0"/>
        <w:rPr>
          <w:rFonts w:hint="default" w:ascii="Arial" w:hAnsi="Arial" w:cs="Arial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9"/>
        <w:rPr>
          <w:rFonts w:hint="default" w:ascii="Arial" w:hAnsi="Arial" w:cs="Arial"/>
          <w:sz w:val="27"/>
        </w:rPr>
      </w:pPr>
      <w:r>
        <w:rPr>
          <w:rFonts w:hint="default" w:ascii="Arial" w:hAnsi="Arial" w:cs="Arial"/>
        </w:rPr>
        <w:pict>
          <v:shape id="_x0000_s1076" o:spid="_x0000_s1076" style="position:absolute;left:0pt;margin-left:70.55pt;margin-top:124.9pt;height:639.1pt;width:454.3pt;mso-position-horizontal-relative:page;mso-position-vertical-relative:page;z-index:-251653120;mso-width-relative:page;mso-height-relative:page;" fillcolor="#1E1E1E" filled="t" stroked="f" coordorigin="1412,2499" coordsize="9086,12782" path="m10497,11176l1412,11176,1412,11404,1412,11632,1412,11860,1412,12088,1412,12316,1412,12544,1412,12772,1412,13000,1412,13228,1412,13456,1412,13684,1412,13912,1412,13912,1412,14141,1412,14369,1412,14597,1412,14825,1412,15053,1412,15281,10497,15281,10497,15053,10497,14825,10497,14597,10497,14369,10497,14141,10497,13912,10497,13912,10497,13684,10497,13456,10497,13228,10497,13000,10497,12772,10497,12544,10497,12316,10497,12088,10497,11860,10497,11632,10497,11404,10497,11176xm10497,10948l1412,10948,1412,11176,10497,11176,10497,10948xm10497,10480l1412,10480,1412,10948,10497,10948,10497,10480xm10497,10024l1412,10024,1412,10252,1412,10480,10497,10480,10497,10252,10497,10024xm10497,9340l1412,9340,1412,9568,1412,9796,1412,10024,10497,10024,10497,9796,10497,9568,10497,9340xm10497,8884l1412,8884,1412,9112,1412,9340,10497,9340,10497,9112,10497,8884xm10497,8200l1412,8200,1412,8428,1412,8656,1412,8884,10497,8884,10497,8656,10497,8428,10497,8200xm10497,7287l1412,7287,1412,7515,1412,7743,1412,7743,1412,7972,1412,8200,10497,8200,10497,7972,10497,7743,10497,7743,10497,7515,10497,7287xm10497,6831l1412,6831,1412,7059,1412,7287,10497,7287,10497,7059,10497,6831xm10497,5919l1412,5919,1412,6147,1412,6375,1412,6603,1412,6831,10497,6831,10497,6603,10497,6375,10497,6147,10497,5919xm10497,4779l1412,4779,1412,5007,1412,5235,1412,5463,1412,5691,1412,5919,10497,5919,10497,5691,10497,5463,10497,5235,10497,5007,10497,4779xm10497,4551l1412,4551,1412,4779,10497,4779,10497,4551xm10497,3867l1412,3867,1412,4095,1412,4323,1412,4551,10497,4551,10497,4323,10497,4095,10497,3867xm10497,2727l1412,2727,1412,2955,1412,3183,1412,3411,1412,3639,1412,3867,10497,3867,10497,3639,10497,3411,10497,3183,10497,2955,10497,2727xm10497,2499l1412,2499,1412,2727,10497,2727,10497,2499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UserDisplay.java</w:t>
      </w:r>
    </w:p>
    <w:p>
      <w:pPr>
        <w:pStyle w:val="4"/>
        <w:spacing w:before="11"/>
        <w:rPr>
          <w:rFonts w:hint="default" w:ascii="Arial" w:hAnsi="Arial" w:cs="Arial"/>
          <w:b/>
          <w:sz w:val="11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package</w:t>
      </w:r>
      <w:r>
        <w:rPr>
          <w:rFonts w:hint="default" w:ascii="Arial" w:hAnsi="Arial" w:cs="Arial"/>
          <w:color w:val="559CD5"/>
          <w:spacing w:val="-11"/>
        </w:rPr>
        <w:t xml:space="preserve"> </w:t>
      </w:r>
      <w:r>
        <w:rPr>
          <w:rFonts w:hint="default" w:ascii="Arial" w:hAnsi="Arial" w:cs="Arial"/>
          <w:color w:val="4EC8AF"/>
        </w:rPr>
        <w:t>com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admin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model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559CD5"/>
        </w:rPr>
        <w:t>class</w:t>
      </w:r>
      <w:r>
        <w:rPr>
          <w:rFonts w:hint="default" w:ascii="Arial" w:hAnsi="Arial" w:cs="Arial"/>
          <w:color w:val="559CD5"/>
          <w:spacing w:val="-4"/>
        </w:rPr>
        <w:t xml:space="preserve"> </w:t>
      </w:r>
      <w:r>
        <w:rPr>
          <w:rFonts w:hint="default" w:ascii="Arial" w:hAnsi="Arial" w:cs="Arial"/>
          <w:color w:val="4EC8AF"/>
        </w:rPr>
        <w:t>UserDisplay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1" w:line="276" w:lineRule="auto"/>
        <w:ind w:left="594" w:right="6352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93"/>
        </w:rPr>
        <w:t xml:space="preserve"> </w:t>
      </w:r>
      <w:r>
        <w:rPr>
          <w:rFonts w:hint="default" w:ascii="Arial" w:hAnsi="Arial" w:cs="Arial"/>
          <w:color w:val="4EC8AF"/>
        </w:rPr>
        <w:t>long</w:t>
      </w:r>
      <w:r>
        <w:rPr>
          <w:rFonts w:hint="default" w:ascii="Arial" w:hAnsi="Arial" w:cs="Arial"/>
          <w:color w:val="4EC8AF"/>
          <w:spacing w:val="93"/>
        </w:rPr>
        <w:t xml:space="preserve">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primaryAccno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primaryBalance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 xml:space="preserve">private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savingsAccno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private</w:t>
      </w:r>
      <w:r>
        <w:rPr>
          <w:rFonts w:hint="default" w:ascii="Arial" w:hAnsi="Arial" w:cs="Arial"/>
          <w:color w:val="559CD5"/>
          <w:spacing w:val="-9"/>
        </w:rPr>
        <w:t xml:space="preserve"> </w:t>
      </w:r>
      <w:r>
        <w:rPr>
          <w:rFonts w:hint="default" w:ascii="Arial" w:hAnsi="Arial" w:cs="Arial"/>
          <w:color w:val="4EC8AF"/>
        </w:rPr>
        <w:t>int</w:t>
      </w:r>
      <w:r>
        <w:rPr>
          <w:rFonts w:hint="default" w:ascii="Arial" w:hAnsi="Arial" w:cs="Arial"/>
          <w:color w:val="4EC8AF"/>
          <w:spacing w:val="-8"/>
        </w:rPr>
        <w:t xml:space="preserve"> 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8"/>
        <w:rPr>
          <w:rFonts w:hint="default" w:ascii="Arial" w:hAnsi="Arial" w:cs="Arial"/>
          <w:sz w:val="12"/>
        </w:rPr>
      </w:pPr>
    </w:p>
    <w:p>
      <w:pPr>
        <w:pStyle w:val="4"/>
        <w:spacing w:before="71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6"/>
        </w:rPr>
        <w:t xml:space="preserve"> </w:t>
      </w:r>
      <w:r>
        <w:rPr>
          <w:rFonts w:hint="default" w:ascii="Arial" w:hAnsi="Arial" w:cs="Arial"/>
          <w:color w:val="DCDCAA"/>
        </w:rPr>
        <w:t>UserDisplay</w:t>
      </w:r>
      <w:r>
        <w:rPr>
          <w:rFonts w:hint="default" w:ascii="Arial" w:hAnsi="Arial" w:cs="Arial"/>
          <w:color w:val="D3D3D3"/>
        </w:rPr>
        <w:t>()</w:t>
      </w:r>
      <w:r>
        <w:rPr>
          <w:rFonts w:hint="default" w:ascii="Arial" w:hAnsi="Arial" w:cs="Arial"/>
          <w:color w:val="D3D3D3"/>
          <w:spacing w:val="-5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10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220" w:right="370" w:firstLine="37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DCDCAA"/>
        </w:rPr>
        <w:t>UserDisplay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int</w:t>
      </w:r>
      <w:r>
        <w:rPr>
          <w:rFonts w:hint="default" w:ascii="Arial" w:hAnsi="Arial" w:cs="Arial"/>
          <w:color w:val="4EC8AF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primaryAccno</w:t>
      </w:r>
      <w:r>
        <w:rPr>
          <w:rFonts w:hint="default" w:ascii="Arial" w:hAnsi="Arial" w:cs="Arial"/>
          <w:color w:val="D3D3D3"/>
        </w:rPr>
        <w:t>,</w:t>
      </w:r>
    </w:p>
    <w:p>
      <w:pPr>
        <w:pStyle w:val="4"/>
        <w:spacing w:line="276" w:lineRule="auto"/>
        <w:ind w:left="969" w:right="2519" w:firstLine="374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primaryBalance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savingsAccno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super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line="276" w:lineRule="auto"/>
        <w:ind w:left="969" w:right="616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fname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lname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phone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username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9CDCFD"/>
          <w:spacing w:val="-2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969" w:right="5042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featureStatus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primaryAccno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primaryAccno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primaryBalance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primaryBalance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 xml:space="preserve">savingsAccno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savingsAccno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9CDCFD"/>
          <w:spacing w:val="-12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1"/>
        </w:rPr>
        <w:t xml:space="preserve"> 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8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44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getFname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511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setFname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fname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44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getLname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511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setLname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lname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63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DCDCAA"/>
        </w:rPr>
        <w:t>getPhone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spacing w:after="0" w:line="198" w:lineRule="exact"/>
        <w:rPr>
          <w:rFonts w:hint="default" w:ascii="Arial" w:hAnsi="Arial" w:cs="Arial"/>
        </w:rPr>
        <w:sectPr>
          <w:pgSz w:w="11910" w:h="16840"/>
          <w:pgMar w:top="158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10"/>
        <w:rPr>
          <w:rFonts w:hint="default" w:ascii="Arial" w:hAnsi="Arial" w:cs="Arial"/>
          <w:sz w:val="15"/>
        </w:rPr>
      </w:pPr>
      <w:r>
        <w:rPr>
          <w:rFonts w:hint="default" w:ascii="Arial" w:hAnsi="Arial" w:cs="Arial"/>
        </w:rPr>
        <w:pict>
          <v:shape id="_x0000_s1077" o:spid="_x0000_s1077" style="position:absolute;left:0pt;margin-left:70.55pt;margin-top:71.95pt;height:695.55pt;width:454.3pt;mso-position-horizontal-relative:page;mso-position-vertical-relative:page;z-index:-251653120;mso-width-relative:page;mso-height-relative:page;" fillcolor="#1E1E1E" filled="t" stroked="f" coordorigin="1412,1440" coordsize="9086,13911" path="m10497,11474l1412,11474,1412,11702,1412,11930,1412,12158,1412,12386,1412,12614,1412,12842,1412,13070,1412,13298,1412,13526,1412,13754,1412,13982,1412,13982,1412,14210,1412,14438,1412,14666,1412,14894,1412,15122,1412,15350,10497,15350,10497,15122,10497,14894,10497,14666,10497,14438,10497,14210,10497,13982,10497,13982,10497,13754,10497,13526,10497,13298,10497,13070,10497,12842,10497,12614,10497,12386,10497,12158,10497,11930,10497,11702,10497,11474xm10497,10790l1412,10790,1412,11018,1412,11246,1412,11474,10497,11474,10497,11246,10497,11018,10497,10790xm10497,10561l1412,10561,1412,10789,10497,10789,10497,10561xm10497,9877l1412,9877,1412,10105,1412,10333,1412,10561,10497,10561,10497,10333,10497,10105,10497,9877xm10497,9421l1412,9421,1412,9649,1412,9877,10497,9877,10497,9649,10497,9421xm10497,8737l1412,8737,1412,8965,1412,9193,1412,9421,10497,9421,10497,9193,10497,8965,10497,8737xm10497,8281l1412,8281,1412,8509,1412,8737,10497,8737,10497,8509,10497,8281xm10497,7369l1412,7369,1412,7597,1412,7825,1412,7825,1412,8053,1412,8281,10497,8281,10497,8053,10497,7825,10497,7825,10497,7597,10497,7369xm10497,6685l1412,6685,1412,6913,1412,7141,1412,7369,10497,7369,10497,7141,10497,6913,10497,6685xm10497,5317l1412,5317,1412,5545,1412,5773,1412,6001,1412,6229,1412,6457,1412,6685,10497,6685,10497,6457,10497,6229,10497,6001,10497,5773,10497,5545,10497,5317xm10497,4633l1412,4633,1412,4861,1412,5089,1412,5317,10497,5317,10497,5089,10497,4861,10497,4633xm10497,4404l1412,4404,1412,4632,10497,4632,10497,4404xm10497,3264l1412,3264,1412,3492,1412,3720,1412,3948,1412,4176,1412,4404,10497,4404,10497,4176,10497,3948,10497,3720,10497,3492,10497,3264xm10497,2124l1412,2124,1412,2352,1412,2580,1412,2808,1412,3036,1412,3264,10497,3264,10497,3036,10497,2808,10497,2580,10497,2352,10497,2124xm10498,1440l1412,1440,1412,1668,1412,1896,1412,2124,10497,2124,10497,1896,10497,1668,10498,1668,10498,144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before="70" w:line="276" w:lineRule="auto"/>
        <w:ind w:left="969" w:right="569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setPhone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phone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16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DCDCAA"/>
        </w:rPr>
        <w:t>getUsername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4950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setUsername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username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6352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DCDCAA"/>
        </w:rPr>
        <w:t>isStatus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230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setStatus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boolean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97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DCDCAA"/>
        </w:rPr>
        <w:t>getPrimaryAccno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primaryAccno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4389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setPrimaryAccno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primaryAccno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primaryAccno</w:t>
      </w:r>
      <w:r>
        <w:rPr>
          <w:rFonts w:hint="default" w:ascii="Arial" w:hAnsi="Arial" w:cs="Arial"/>
          <w:color w:val="9CDCFD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primaryAccno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88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DCDCAA"/>
        </w:rPr>
        <w:t>getPrimaryBalance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primaryBalance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4109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setPrimaryBalance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primaryBalance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primaryBalance</w:t>
      </w:r>
      <w:r>
        <w:rPr>
          <w:rFonts w:hint="default" w:ascii="Arial" w:hAnsi="Arial" w:cs="Arial"/>
          <w:color w:val="9CDCFD"/>
          <w:spacing w:val="-3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primaryBalance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97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DCDCAA"/>
        </w:rPr>
        <w:t>getSavingsAccno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savingsAccno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 w:line="276" w:lineRule="auto"/>
        <w:ind w:left="969" w:right="4389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setSavingsAccno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long </w:t>
      </w:r>
      <w:r>
        <w:rPr>
          <w:rFonts w:hint="default" w:ascii="Arial" w:hAnsi="Arial" w:cs="Arial"/>
          <w:color w:val="9CDCFD"/>
        </w:rPr>
        <w:t>savingsAccno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savingsAccno</w:t>
      </w:r>
      <w:r>
        <w:rPr>
          <w:rFonts w:hint="default" w:ascii="Arial" w:hAnsi="Arial" w:cs="Arial"/>
          <w:color w:val="9CDCFD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savingsAccno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88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DCDCAA"/>
        </w:rPr>
        <w:t>getSavingsBalance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4109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setSavingsBalance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9CDCFD"/>
          <w:spacing w:val="-3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savingsBalance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5978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DCDCAA"/>
        </w:rPr>
        <w:t>getFeatureStatus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return</w:t>
      </w:r>
      <w:r>
        <w:rPr>
          <w:rFonts w:hint="default" w:ascii="Arial" w:hAnsi="Arial" w:cs="Arial"/>
          <w:color w:val="C585C0"/>
          <w:spacing w:val="-3"/>
        </w:rPr>
        <w:t xml:space="preserve">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4296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setFeatureStatus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 xml:space="preserve">int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this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9CDCFD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9CDCFD"/>
        </w:rPr>
        <w:t>featureStatus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8" w:lineRule="exact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spacing w:after="0" w:line="198" w:lineRule="exact"/>
        <w:rPr>
          <w:rFonts w:hint="default" w:ascii="Arial" w:hAnsi="Arial" w:cs="Arial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78" o:spid="_x0000_s1078" o:spt="202" type="#_x0000_t202" style="height:45.6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08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9"/>
        <w:rPr>
          <w:rFonts w:hint="default" w:ascii="Arial" w:hAnsi="Arial" w:cs="Arial"/>
          <w:sz w:val="19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Adminserviceapplication.java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79" o:spid="_x0000_s1079" o:spt="202" type="#_x0000_t202" style="position:absolute;left:0pt;margin-left:70.55pt;margin-top:9.45pt;height:159.65pt;width:454.3pt;mso-position-horizontal-relative:page;mso-wrap-distance-bottom:0pt;mso-wrap-distance-top:0pt;z-index:-25162547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boot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SpringApplication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boot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autoconfigure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SpringBootApplication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SpringBootApplication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AdminServiceApplication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777" w:right="532" w:hanging="375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SpringApplication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run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AdminServiceApplication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C585C0"/>
                      <w:spacing w:val="-1"/>
                    </w:rPr>
                    <w:t>class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8"/>
        <w:rPr>
          <w:rFonts w:hint="default" w:ascii="Arial" w:hAnsi="Arial" w:cs="Arial"/>
          <w:b/>
          <w:sz w:val="21"/>
        </w:rPr>
      </w:pPr>
    </w:p>
    <w:p>
      <w:pPr>
        <w:spacing w:before="44" w:line="372" w:lineRule="auto"/>
        <w:ind w:left="220" w:right="6442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Selenium Testing:</w:t>
      </w:r>
      <w:r>
        <w:rPr>
          <w:rFonts w:hint="default" w:ascii="Arial" w:hAnsi="Arial" w:cs="Arial"/>
          <w:b/>
          <w:spacing w:val="1"/>
          <w:sz w:val="28"/>
        </w:rPr>
        <w:t xml:space="preserve"> </w:t>
      </w:r>
      <w:r>
        <w:rPr>
          <w:rFonts w:hint="default" w:ascii="Arial" w:hAnsi="Arial" w:cs="Arial"/>
          <w:b/>
          <w:sz w:val="28"/>
          <w:u w:val="single"/>
        </w:rPr>
        <w:t>Admin</w:t>
      </w:r>
      <w:r>
        <w:rPr>
          <w:rFonts w:hint="default" w:ascii="Arial" w:hAnsi="Arial" w:cs="Arial"/>
          <w:b/>
          <w:spacing w:val="-13"/>
          <w:sz w:val="28"/>
          <w:u w:val="single"/>
        </w:rPr>
        <w:t xml:space="preserve"> </w:t>
      </w:r>
      <w:r>
        <w:rPr>
          <w:rFonts w:hint="default" w:ascii="Arial" w:hAnsi="Arial" w:cs="Arial"/>
          <w:b/>
          <w:sz w:val="28"/>
          <w:u w:val="single"/>
        </w:rPr>
        <w:t>automation.class</w:t>
      </w: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80" o:spid="_x0000_s1080" o:spt="202" type="#_x0000_t202" style="height:331.2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firsttestngpackage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6" w:line="450" w:lineRule="atLeast"/>
                    <w:ind w:left="28" w:right="5579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.*;</w:t>
                  </w:r>
                </w:p>
                <w:p>
                  <w:pPr>
                    <w:pStyle w:val="4"/>
                    <w:spacing w:before="35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ByClassName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4458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interactions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Actions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Select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417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Assert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.*;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1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AdminAutomation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baseUrl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"http://localhost:4201"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309" w:right="625" w:firstLine="93"/>
                  </w:pPr>
                  <w:r>
                    <w:rPr>
                      <w:color w:val="6A9954"/>
                    </w:rPr>
                    <w:t>//String driverPath = "C:\\Users\\Nagaraj\\Downloads\\firefoxDriver\\geckodriver.exe";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driverPath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"D: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geckodriver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geckodriver.exe"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BeforeTest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launchBrowser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590" w:right="3148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"Launching Firefox Browser"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driverPath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276" w:lineRule="auto"/>
                    <w:ind w:left="590" w:right="2485"/>
                  </w:pP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baseUrl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manage</w:t>
                  </w:r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timeouts</w:t>
                  </w:r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implicitlyWait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20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hint="default" w:ascii="Arial" w:hAnsi="Arial" w:cs="Arial"/>
          <w:sz w:val="20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48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081" o:spid="_x0000_s1081" style="position:absolute;left:0pt;margin-left:70.55pt;margin-top:71.95pt;height:696.75pt;width:454.3pt;mso-position-horizontal-relative:page;mso-position-vertical-relative:page;z-index:-251652096;mso-width-relative:page;mso-height-relative:page;" fillcolor="#1E1E1E" filled="t" stroked="f" coordorigin="1412,1440" coordsize="9086,13935" path="m10497,11270l1412,11270,1412,11498,1412,11726,1412,11954,1412,12182,1412,12410,1412,12638,1412,12866,1412,13094,1412,13322,1412,13550,1412,13778,1412,14006,1412,14006,1412,14234,1412,14462,1412,14690,1412,14918,1412,15146,1412,15374,10497,15374,10497,15146,10497,14918,10497,14690,10497,14462,10497,14234,10497,14006,10497,14006,10497,13778,10497,13550,10497,13322,10497,13094,10497,12866,10497,12638,10497,12410,10497,12182,10497,11954,10497,11726,10497,11498,10497,11270xm10497,10814l1412,10814,1412,11042,1412,11270,10497,11270,10497,11042,10497,10814xm10497,10357l1412,10357,1412,10585,1412,10813,10497,10813,10497,10585,10497,10357xm10497,9901l1412,9901,1412,10129,1412,10357,10497,10357,10497,10129,10497,9901xm10497,9217l1412,9217,1412,9445,1412,9673,1412,9901,10497,9901,10497,9673,10497,9445,10497,9217xm10497,8761l1412,8761,1412,8989,1412,9217,10497,9217,10497,8989,10497,8761xm10497,8077l1412,8077,1412,8305,1412,8533,1412,8761,10497,8761,10497,8533,10497,8305,10497,8077xm10497,7165l1412,7165,1412,7393,1412,7621,1412,7621,1412,7849,1412,8077,10497,8077,10497,7849,10497,7621,10497,7621,10497,7393,10497,7165xm10497,6709l1412,6709,1412,6937,1412,7165,10497,7165,10497,6937,10497,6709xm10497,5797l1412,5797,1412,6025,1412,6253,1412,6481,1412,6709,10497,6709,10497,6481,10497,6253,10497,6025,10497,5797xm10497,4645l1412,4645,1412,4873,1412,5341,1412,5569,1412,5797,10497,5797,10497,5569,10497,5341,10497,4873,10497,4645xm10497,3504l1412,3504,1412,3732,1412,3960,1412,4188,1412,4416,1412,4644,10497,4644,10497,4416,10497,4188,10497,3960,10497,3732,10497,3504xm10497,2364l1412,2364,1412,2592,1412,2820,1412,3048,1412,3276,1412,3504,10497,3504,10497,3276,10497,3048,10497,2820,10497,2592,10497,2364xm10498,1440l1412,1440,1412,1668,1412,2136,1412,2364,10497,2364,10497,2136,10497,1668,10498,1668,10498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5"/>
        <w:rPr>
          <w:rFonts w:hint="default" w:ascii="Arial" w:hAnsi="Arial" w:cs="Arial"/>
          <w:sz w:val="16"/>
        </w:rPr>
      </w:pPr>
    </w:p>
    <w:p>
      <w:pPr>
        <w:pStyle w:val="4"/>
        <w:spacing w:before="70" w:line="276" w:lineRule="auto"/>
        <w:ind w:left="688" w:right="2052" w:hanging="468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(priority=</w:t>
      </w:r>
      <w:r>
        <w:rPr>
          <w:rFonts w:hint="default" w:ascii="Arial" w:hAnsi="Arial" w:cs="Arial"/>
          <w:color w:val="B5CEA8"/>
        </w:rPr>
        <w:t>0</w:t>
      </w:r>
      <w:r>
        <w:rPr>
          <w:rFonts w:hint="default" w:ascii="Arial" w:hAnsi="Arial" w:cs="Arial"/>
          <w:color w:val="D3D3D3"/>
        </w:rPr>
        <w:t xml:space="preserve">) </w:t>
      </w: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login_Pass</w:t>
      </w:r>
      <w:r>
        <w:rPr>
          <w:rFonts w:hint="default" w:ascii="Arial" w:hAnsi="Arial" w:cs="Arial"/>
          <w:color w:val="D3D3D3"/>
        </w:rPr>
        <w:t>() {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manage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timeouts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implicitlyWait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20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name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"inputUserName"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sendKeys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"madhuri"</w:t>
      </w:r>
      <w:r>
        <w:rPr>
          <w:rFonts w:hint="default" w:ascii="Arial" w:hAnsi="Arial" w:cs="Arial"/>
          <w:color w:val="D3D3D3"/>
          <w:spacing w:val="-1"/>
        </w:rPr>
        <w:t>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9CDCFD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name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"password"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"mad12345"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195" w:lineRule="exact"/>
        <w:ind w:left="781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//Login</w:t>
      </w:r>
      <w:r>
        <w:rPr>
          <w:rFonts w:hint="default" w:ascii="Arial" w:hAnsi="Arial" w:cs="Arial"/>
          <w:color w:val="6A9954"/>
          <w:spacing w:val="-6"/>
        </w:rPr>
        <w:t xml:space="preserve"> </w:t>
      </w:r>
      <w:r>
        <w:rPr>
          <w:rFonts w:hint="default" w:ascii="Arial" w:hAnsi="Arial" w:cs="Arial"/>
          <w:color w:val="6A9954"/>
        </w:rPr>
        <w:t>Button</w:t>
      </w:r>
    </w:p>
    <w:p>
      <w:pPr>
        <w:pStyle w:val="4"/>
        <w:spacing w:before="29" w:line="276" w:lineRule="auto"/>
        <w:ind w:left="781" w:right="557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"/html/body/app-root/app-login/div/form/button"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</w:rPr>
        <w:t xml:space="preserve"> </w:t>
      </w:r>
      <w:r>
        <w:rPr>
          <w:rFonts w:hint="default" w:ascii="Arial" w:hAnsi="Arial" w:cs="Arial"/>
          <w:color w:val="4EC8AF"/>
        </w:rPr>
        <w:t>String</w:t>
      </w:r>
      <w:r>
        <w:rPr>
          <w:rFonts w:hint="default" w:ascii="Arial" w:hAnsi="Arial" w:cs="Arial"/>
          <w:color w:val="4EC8AF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actualUrl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CE9178"/>
        </w:rPr>
        <w:t>"http://localhost:4200/user-account"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781" w:right="4483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 xml:space="preserve">String </w:t>
      </w:r>
      <w:r>
        <w:rPr>
          <w:rFonts w:hint="default" w:ascii="Arial" w:hAnsi="Arial" w:cs="Arial"/>
          <w:color w:val="9CDCFD"/>
        </w:rPr>
        <w:t>expectedUrl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getCurrentUrl</w:t>
      </w:r>
      <w:r>
        <w:rPr>
          <w:rFonts w:hint="default" w:ascii="Arial" w:hAnsi="Arial" w:cs="Arial"/>
          <w:color w:val="D3D3D3"/>
        </w:rPr>
        <w:t>();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C585C0"/>
        </w:rPr>
        <w:t>if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9CDCFD"/>
        </w:rPr>
        <w:t>actualUrl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equalsIgnoreCase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9CDCFD"/>
        </w:rPr>
        <w:t>expectedUrl</w:t>
      </w:r>
      <w:r>
        <w:rPr>
          <w:rFonts w:hint="default" w:ascii="Arial" w:hAnsi="Arial" w:cs="Arial"/>
          <w:color w:val="D3D3D3"/>
        </w:rPr>
        <w:t>)) 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"Login Successful"</w:t>
      </w:r>
      <w:r>
        <w:rPr>
          <w:rFonts w:hint="default" w:ascii="Arial" w:hAnsi="Arial" w:cs="Arial"/>
          <w:color w:val="D3D3D3"/>
        </w:rPr>
        <w:t>); }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manage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window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maximize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line="195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5"/>
        <w:rPr>
          <w:rFonts w:hint="default" w:ascii="Arial" w:hAnsi="Arial" w:cs="Arial"/>
          <w:sz w:val="16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(priority=</w:t>
      </w:r>
      <w:r>
        <w:rPr>
          <w:rFonts w:hint="default" w:ascii="Arial" w:hAnsi="Arial" w:cs="Arial"/>
          <w:color w:val="B5CEA8"/>
        </w:rPr>
        <w:t>1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12"/>
        </w:rPr>
        <w:t xml:space="preserve"> </w:t>
      </w: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12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12"/>
        </w:rPr>
        <w:t xml:space="preserve"> </w:t>
      </w:r>
      <w:r>
        <w:rPr>
          <w:rFonts w:hint="default" w:ascii="Arial" w:hAnsi="Arial" w:cs="Arial"/>
          <w:color w:val="DCDCAA"/>
        </w:rPr>
        <w:t>useraccount_login_enabling</w:t>
      </w:r>
      <w:r>
        <w:rPr>
          <w:rFonts w:hint="default" w:ascii="Arial" w:hAnsi="Arial" w:cs="Arial"/>
          <w:color w:val="D3D3D3"/>
        </w:rPr>
        <w:t>(){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//User</w:t>
      </w:r>
      <w:r>
        <w:rPr>
          <w:rFonts w:hint="default" w:ascii="Arial" w:hAnsi="Arial" w:cs="Arial"/>
          <w:color w:val="6A9954"/>
          <w:spacing w:val="-6"/>
        </w:rPr>
        <w:t xml:space="preserve"> </w:t>
      </w:r>
      <w:r>
        <w:rPr>
          <w:rFonts w:hint="default" w:ascii="Arial" w:hAnsi="Arial" w:cs="Arial"/>
          <w:color w:val="6A9954"/>
        </w:rPr>
        <w:t>Account</w:t>
      </w:r>
      <w:r>
        <w:rPr>
          <w:rFonts w:hint="default" w:ascii="Arial" w:hAnsi="Arial" w:cs="Arial"/>
          <w:color w:val="6A9954"/>
          <w:spacing w:val="-6"/>
        </w:rPr>
        <w:t xml:space="preserve"> </w:t>
      </w:r>
      <w:r>
        <w:rPr>
          <w:rFonts w:hint="default" w:ascii="Arial" w:hAnsi="Arial" w:cs="Arial"/>
          <w:color w:val="6A9954"/>
        </w:rPr>
        <w:t>Hyperlink</w:t>
      </w:r>
    </w:p>
    <w:p>
      <w:pPr>
        <w:pStyle w:val="4"/>
        <w:spacing w:before="29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9CDCFD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xpath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"/html/body/app-root/div/nav/div/ul/li[1]/a"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29" w:line="276" w:lineRule="auto"/>
        <w:ind w:left="407" w:right="3651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//Enable Button</w:t>
      </w:r>
      <w:r>
        <w:rPr>
          <w:rFonts w:hint="default" w:ascii="Arial" w:hAnsi="Arial" w:cs="Arial"/>
          <w:color w:val="6A9954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"/html/body/app-root/app-user-</w:t>
      </w:r>
    </w:p>
    <w:p>
      <w:pPr>
        <w:pStyle w:val="4"/>
        <w:spacing w:line="276" w:lineRule="auto"/>
        <w:ind w:left="407" w:right="3735" w:hanging="188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  <w:spacing w:val="-1"/>
        </w:rPr>
        <w:t>account/table/tbody/tr[1]/td[6]/button"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"Enabled</w:t>
      </w:r>
      <w:r>
        <w:rPr>
          <w:rFonts w:hint="default" w:ascii="Arial" w:hAnsi="Arial" w:cs="Arial"/>
          <w:color w:val="CE9178"/>
          <w:spacing w:val="-4"/>
        </w:rPr>
        <w:t xml:space="preserve"> </w:t>
      </w:r>
      <w:r>
        <w:rPr>
          <w:rFonts w:hint="default" w:ascii="Arial" w:hAnsi="Arial" w:cs="Arial"/>
          <w:color w:val="CE9178"/>
        </w:rPr>
        <w:t>Login</w:t>
      </w:r>
      <w:r>
        <w:rPr>
          <w:rFonts w:hint="default" w:ascii="Arial" w:hAnsi="Arial" w:cs="Arial"/>
          <w:color w:val="CE9178"/>
          <w:spacing w:val="-4"/>
        </w:rPr>
        <w:t xml:space="preserve"> </w:t>
      </w:r>
      <w:r>
        <w:rPr>
          <w:rFonts w:hint="default" w:ascii="Arial" w:hAnsi="Arial" w:cs="Arial"/>
          <w:color w:val="CE9178"/>
        </w:rPr>
        <w:t>Feature"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407" w:right="3651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//Disable Button</w:t>
      </w:r>
      <w:r>
        <w:rPr>
          <w:rFonts w:hint="default" w:ascii="Arial" w:hAnsi="Arial" w:cs="Arial"/>
          <w:color w:val="6A9954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"/html/body/app-root/app-user-</w:t>
      </w:r>
    </w:p>
    <w:p>
      <w:pPr>
        <w:pStyle w:val="4"/>
        <w:spacing w:line="276" w:lineRule="auto"/>
        <w:ind w:left="407" w:right="3735" w:hanging="188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  <w:spacing w:val="-1"/>
        </w:rPr>
        <w:t>account/table/tbody/tr[2]/td[7]/button"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"Disabled</w:t>
      </w:r>
      <w:r>
        <w:rPr>
          <w:rFonts w:hint="default" w:ascii="Arial" w:hAnsi="Arial" w:cs="Arial"/>
          <w:color w:val="CE9178"/>
          <w:spacing w:val="-5"/>
        </w:rPr>
        <w:t xml:space="preserve"> </w:t>
      </w:r>
      <w:r>
        <w:rPr>
          <w:rFonts w:hint="default" w:ascii="Arial" w:hAnsi="Arial" w:cs="Arial"/>
          <w:color w:val="CE9178"/>
        </w:rPr>
        <w:t>Login</w:t>
      </w:r>
      <w:r>
        <w:rPr>
          <w:rFonts w:hint="default" w:ascii="Arial" w:hAnsi="Arial" w:cs="Arial"/>
          <w:color w:val="CE9178"/>
          <w:spacing w:val="-4"/>
        </w:rPr>
        <w:t xml:space="preserve"> </w:t>
      </w:r>
      <w:r>
        <w:rPr>
          <w:rFonts w:hint="default" w:ascii="Arial" w:hAnsi="Arial" w:cs="Arial"/>
          <w:color w:val="CE9178"/>
        </w:rPr>
        <w:t>Feature"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198" w:lineRule="exact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6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(priority=</w:t>
      </w:r>
      <w:r>
        <w:rPr>
          <w:rFonts w:hint="default" w:ascii="Arial" w:hAnsi="Arial" w:cs="Arial"/>
          <w:color w:val="B5CEA8"/>
        </w:rPr>
        <w:t>2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11"/>
        </w:rPr>
        <w:t xml:space="preserve"> </w:t>
      </w: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12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11"/>
        </w:rPr>
        <w:t xml:space="preserve"> </w:t>
      </w:r>
      <w:r>
        <w:rPr>
          <w:rFonts w:hint="default" w:ascii="Arial" w:hAnsi="Arial" w:cs="Arial"/>
          <w:color w:val="DCDCAA"/>
        </w:rPr>
        <w:t>useraccount_features</w:t>
      </w:r>
      <w:r>
        <w:rPr>
          <w:rFonts w:hint="default" w:ascii="Arial" w:hAnsi="Arial" w:cs="Arial"/>
          <w:color w:val="D3D3D3"/>
        </w:rPr>
        <w:t>(){</w:t>
      </w:r>
    </w:p>
    <w:p>
      <w:pPr>
        <w:pStyle w:val="4"/>
        <w:spacing w:before="29" w:line="276" w:lineRule="auto"/>
        <w:ind w:left="407" w:right="3651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//Click on the dropdown</w:t>
      </w:r>
      <w:r>
        <w:rPr>
          <w:rFonts w:hint="default" w:ascii="Arial" w:hAnsi="Arial" w:cs="Arial"/>
          <w:color w:val="6A9954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"/html/body/app-root/app-user-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account/table/tbody/tr/td[9]/select"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29" w:line="276" w:lineRule="auto"/>
        <w:ind w:left="407" w:right="3651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//Select the first option</w:t>
      </w:r>
      <w:r>
        <w:rPr>
          <w:rFonts w:hint="default" w:ascii="Arial" w:hAnsi="Arial" w:cs="Arial"/>
          <w:color w:val="6A9954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"/html/body/app-root/app-user-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account/table/tbody/tr/td[9]/select/option[1]"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29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//Set</w:t>
      </w:r>
      <w:r>
        <w:rPr>
          <w:rFonts w:hint="default" w:ascii="Arial" w:hAnsi="Arial" w:cs="Arial"/>
          <w:color w:val="6A9954"/>
          <w:spacing w:val="-5"/>
        </w:rPr>
        <w:t xml:space="preserve"> </w:t>
      </w:r>
      <w:r>
        <w:rPr>
          <w:rFonts w:hint="default" w:ascii="Arial" w:hAnsi="Arial" w:cs="Arial"/>
          <w:color w:val="6A9954"/>
        </w:rPr>
        <w:t>button</w:t>
      </w:r>
    </w:p>
    <w:p>
      <w:pPr>
        <w:pStyle w:val="4"/>
        <w:spacing w:before="29" w:line="276" w:lineRule="auto"/>
        <w:ind w:left="220" w:firstLine="187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"/html/body/app-root/app-user-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account/table/tbody/tr/td[9]/button"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line="198" w:lineRule="exact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"User</w:t>
      </w:r>
      <w:r>
        <w:rPr>
          <w:rFonts w:hint="default" w:ascii="Arial" w:hAnsi="Arial" w:cs="Arial"/>
          <w:color w:val="CE9178"/>
          <w:spacing w:val="-9"/>
        </w:rPr>
        <w:t xml:space="preserve"> </w:t>
      </w:r>
      <w:r>
        <w:rPr>
          <w:rFonts w:hint="default" w:ascii="Arial" w:hAnsi="Arial" w:cs="Arial"/>
          <w:color w:val="CE9178"/>
        </w:rPr>
        <w:t>Roles</w:t>
      </w:r>
      <w:r>
        <w:rPr>
          <w:rFonts w:hint="default" w:ascii="Arial" w:hAnsi="Arial" w:cs="Arial"/>
          <w:color w:val="CE9178"/>
          <w:spacing w:val="-6"/>
        </w:rPr>
        <w:t xml:space="preserve"> </w:t>
      </w:r>
      <w:r>
        <w:rPr>
          <w:rFonts w:hint="default" w:ascii="Arial" w:hAnsi="Arial" w:cs="Arial"/>
          <w:color w:val="CE9178"/>
        </w:rPr>
        <w:t>Changed"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9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(priority=</w:t>
      </w:r>
      <w:r>
        <w:rPr>
          <w:rFonts w:hint="default" w:ascii="Arial" w:hAnsi="Arial" w:cs="Arial"/>
          <w:color w:val="B5CEA8"/>
        </w:rPr>
        <w:t>4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8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7"/>
        </w:rPr>
        <w:t xml:space="preserve"> </w:t>
      </w:r>
      <w:r>
        <w:rPr>
          <w:rFonts w:hint="default" w:ascii="Arial" w:hAnsi="Arial" w:cs="Arial"/>
          <w:color w:val="DCDCAA"/>
        </w:rPr>
        <w:t>checkbookRequests</w:t>
      </w:r>
      <w:r>
        <w:rPr>
          <w:rFonts w:hint="default" w:ascii="Arial" w:hAnsi="Arial" w:cs="Arial"/>
          <w:color w:val="D3D3D3"/>
        </w:rPr>
        <w:t>()</w:t>
      </w:r>
      <w:r>
        <w:rPr>
          <w:rFonts w:hint="default" w:ascii="Arial" w:hAnsi="Arial" w:cs="Arial"/>
          <w:color w:val="D3D3D3"/>
          <w:spacing w:val="-9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29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//Checkbook</w:t>
      </w:r>
      <w:r>
        <w:rPr>
          <w:rFonts w:hint="default" w:ascii="Arial" w:hAnsi="Arial" w:cs="Arial"/>
          <w:color w:val="6A9954"/>
          <w:spacing w:val="-9"/>
        </w:rPr>
        <w:t xml:space="preserve"> </w:t>
      </w:r>
      <w:r>
        <w:rPr>
          <w:rFonts w:hint="default" w:ascii="Arial" w:hAnsi="Arial" w:cs="Arial"/>
          <w:color w:val="6A9954"/>
        </w:rPr>
        <w:t>Request</w:t>
      </w:r>
      <w:r>
        <w:rPr>
          <w:rFonts w:hint="default" w:ascii="Arial" w:hAnsi="Arial" w:cs="Arial"/>
          <w:color w:val="6A9954"/>
          <w:spacing w:val="-8"/>
        </w:rPr>
        <w:t xml:space="preserve"> </w:t>
      </w:r>
      <w:r>
        <w:rPr>
          <w:rFonts w:hint="default" w:ascii="Arial" w:hAnsi="Arial" w:cs="Arial"/>
          <w:color w:val="6A9954"/>
        </w:rPr>
        <w:t>Hyperlink</w:t>
      </w:r>
    </w:p>
    <w:p>
      <w:pPr>
        <w:pStyle w:val="4"/>
        <w:spacing w:before="29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9CDCFD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xpath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"/html/body/app-root/div/nav/div/ul/li[2]/a"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29" w:line="276" w:lineRule="auto"/>
        <w:ind w:left="407" w:right="3183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//Confirm Request Button</w:t>
      </w:r>
      <w:r>
        <w:rPr>
          <w:rFonts w:hint="default" w:ascii="Arial" w:hAnsi="Arial" w:cs="Arial"/>
          <w:color w:val="6A9954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"/html/body/app-root/app-checkbook-</w:t>
      </w:r>
    </w:p>
    <w:p>
      <w:pPr>
        <w:pStyle w:val="4"/>
        <w:spacing w:line="276" w:lineRule="auto"/>
        <w:ind w:left="407" w:right="3735" w:hanging="188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  <w:spacing w:val="-1"/>
        </w:rPr>
        <w:t>requests/table/tbody/tr[1]/td[7]/button"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"Request</w:t>
      </w:r>
      <w:r>
        <w:rPr>
          <w:rFonts w:hint="default" w:ascii="Arial" w:hAnsi="Arial" w:cs="Arial"/>
          <w:color w:val="CE9178"/>
          <w:spacing w:val="-2"/>
        </w:rPr>
        <w:t xml:space="preserve"> </w:t>
      </w:r>
      <w:r>
        <w:rPr>
          <w:rFonts w:hint="default" w:ascii="Arial" w:hAnsi="Arial" w:cs="Arial"/>
          <w:color w:val="CE9178"/>
        </w:rPr>
        <w:t>Confirmed"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"/>
        <w:rPr>
          <w:rFonts w:hint="default" w:ascii="Arial" w:hAnsi="Arial" w:cs="Arial"/>
          <w:sz w:val="13"/>
        </w:rPr>
      </w:pPr>
    </w:p>
    <w:p>
      <w:pPr>
        <w:pStyle w:val="4"/>
        <w:spacing w:before="70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(priority=</w:t>
      </w:r>
      <w:r>
        <w:rPr>
          <w:rFonts w:hint="default" w:ascii="Arial" w:hAnsi="Arial" w:cs="Arial"/>
          <w:color w:val="B5CEA8"/>
        </w:rPr>
        <w:t>3</w:t>
      </w:r>
      <w:r>
        <w:rPr>
          <w:rFonts w:hint="default" w:ascii="Arial" w:hAnsi="Arial" w:cs="Arial"/>
          <w:color w:val="D3D3D3"/>
        </w:rPr>
        <w:t>)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8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6"/>
        </w:rPr>
        <w:t xml:space="preserve"> </w:t>
      </w:r>
      <w:r>
        <w:rPr>
          <w:rFonts w:hint="default" w:ascii="Arial" w:hAnsi="Arial" w:cs="Arial"/>
          <w:color w:val="DCDCAA"/>
        </w:rPr>
        <w:t>authorization</w:t>
      </w:r>
      <w:r>
        <w:rPr>
          <w:rFonts w:hint="default" w:ascii="Arial" w:hAnsi="Arial" w:cs="Arial"/>
          <w:color w:val="D3D3D3"/>
        </w:rPr>
        <w:t>()</w:t>
      </w:r>
      <w:r>
        <w:rPr>
          <w:rFonts w:hint="default" w:ascii="Arial" w:hAnsi="Arial" w:cs="Arial"/>
          <w:color w:val="D3D3D3"/>
          <w:spacing w:val="-6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29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//Authorization</w:t>
      </w:r>
      <w:r>
        <w:rPr>
          <w:rFonts w:hint="default" w:ascii="Arial" w:hAnsi="Arial" w:cs="Arial"/>
          <w:color w:val="6A9954"/>
          <w:spacing w:val="-9"/>
        </w:rPr>
        <w:t xml:space="preserve"> </w:t>
      </w:r>
      <w:r>
        <w:rPr>
          <w:rFonts w:hint="default" w:ascii="Arial" w:hAnsi="Arial" w:cs="Arial"/>
          <w:color w:val="6A9954"/>
        </w:rPr>
        <w:t>link</w:t>
      </w:r>
    </w:p>
    <w:p>
      <w:pPr>
        <w:pStyle w:val="4"/>
        <w:spacing w:before="29"/>
        <w:ind w:left="407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9CDCFD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xpath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"/html/body/app-root/div/nav/div/ul/li[3]/a"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29" w:line="276" w:lineRule="auto"/>
        <w:ind w:left="407" w:right="3183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//Create Account Button</w:t>
      </w:r>
      <w:r>
        <w:rPr>
          <w:rFonts w:hint="default" w:ascii="Arial" w:hAnsi="Arial" w:cs="Arial"/>
          <w:color w:val="6A9954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9CDCFD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"/html/body/app-root/app-authorize-</w:t>
      </w:r>
    </w:p>
    <w:p>
      <w:pPr>
        <w:pStyle w:val="4"/>
        <w:spacing w:line="276" w:lineRule="auto"/>
        <w:ind w:left="407" w:right="3735" w:hanging="188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  <w:spacing w:val="-1"/>
        </w:rPr>
        <w:t>registration/table/tbody/tr/td[9]/button"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"Authorized"</w:t>
      </w:r>
      <w:r>
        <w:rPr>
          <w:rFonts w:hint="default" w:ascii="Arial" w:hAnsi="Arial" w:cs="Arial"/>
          <w:color w:val="D3D3D3"/>
        </w:rPr>
        <w:t>);</w:t>
      </w:r>
    </w:p>
    <w:p>
      <w:pPr>
        <w:spacing w:after="0" w:line="276" w:lineRule="auto"/>
        <w:rPr>
          <w:rFonts w:hint="default" w:ascii="Arial" w:hAnsi="Arial" w:cs="Arial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082" o:spid="_x0000_s1082" o:spt="202" type="#_x0000_t202" style="height:411.1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15"/>
                  </w:pPr>
                  <w:r>
                    <w:rPr>
                      <w:color w:val="6A9954"/>
                    </w:rPr>
                    <w:t>//Cancel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>
                  <w:pPr>
                    <w:pStyle w:val="4"/>
                    <w:spacing w:before="29" w:line="276" w:lineRule="auto"/>
                    <w:ind w:left="28" w:firstLine="187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"/html/body/app-root/app-authorize-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registration/table/tbody/tr[2]/td[10]/button"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197" w:lineRule="exact"/>
                    <w:ind w:left="21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Authorized"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(priority=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logout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6A9954"/>
                    </w:rPr>
                    <w:t>//LogOut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>
                  <w:pPr>
                    <w:pStyle w:val="4"/>
                    <w:spacing w:before="29" w:line="276" w:lineRule="auto"/>
                    <w:ind w:left="215" w:right="1373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"/html/body/app-root/div/nav/div/ul/li[4]/a"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"Logged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spacing w:line="276" w:lineRule="auto"/>
                    <w:ind w:left="496" w:right="1093" w:hanging="281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(priority=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login_Fail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timeouts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implicitlyWait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name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"inputUserName"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sendKeys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"madhuri"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sendKeys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"mad"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line="195" w:lineRule="exact"/>
                    <w:ind w:left="590"/>
                  </w:pPr>
                  <w:r>
                    <w:rPr>
                      <w:color w:val="6A9954"/>
                    </w:rPr>
                    <w:t>//Login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>
                  <w:pPr>
                    <w:pStyle w:val="4"/>
                    <w:spacing w:before="29" w:line="276" w:lineRule="auto"/>
                    <w:ind w:left="590" w:right="252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"/html/body/app-root/app-login/div/form/button"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4EC8AF"/>
                    </w:rPr>
                    <w:t>Alert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alert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switchTo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alert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197" w:lineRule="exact"/>
                    <w:ind w:left="590"/>
                  </w:pPr>
                  <w:r>
                    <w:rPr>
                      <w:color w:val="9CDCFD"/>
                    </w:rPr>
                    <w:t>alert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accept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before="29" w:line="276" w:lineRule="auto"/>
                    <w:ind w:left="590" w:right="3428"/>
                  </w:pP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actualUrl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"http://localhost:4200/user-account"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expectedUrl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getCurrentUrl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(!</w:t>
                  </w:r>
                  <w:r>
                    <w:rPr>
                      <w:color w:val="9CDCFD"/>
                    </w:rPr>
                    <w:t>actualUrl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equalsIgnoreCase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expectedUrl</w:t>
                  </w:r>
                  <w:r>
                    <w:rPr>
                      <w:color w:val="D3D3D3"/>
                    </w:rPr>
                    <w:t>))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"Login UnSuccessful"</w:t>
                  </w:r>
                  <w:r>
                    <w:rPr>
                      <w:color w:val="D3D3D3"/>
                    </w:rPr>
                    <w:t>);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window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maximize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194" w:lineRule="exac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1"/>
                    <w:rPr>
                      <w:sz w:val="13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4"/>
        <w:rPr>
          <w:rFonts w:hint="default" w:ascii="Arial" w:hAnsi="Arial" w:cs="Arial"/>
          <w:sz w:val="19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Login.java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83" o:spid="_x0000_s1083" o:spt="202" type="#_x0000_t202" style="position:absolute;left:0pt;margin-left:70.55pt;margin-top:9.4pt;height:216.65pt;width:454.3pt;mso-position-horizontal-relative:page;mso-wrap-distance-bottom:0pt;mso-wrap-distance-top:0pt;z-index:-25162444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276" w:lineRule="auto"/>
                    <w:ind w:left="28" w:right="6342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4EC8AF"/>
                    </w:rPr>
                    <w:t>Authentication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.*;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.*;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29"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4"/>
                    <w:spacing w:line="549" w:lineRule="auto"/>
                    <w:ind w:left="28" w:right="5579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15" w:right="7169" w:hanging="188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Login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</w:p>
                <w:p>
                  <w:pPr>
                    <w:pStyle w:val="4"/>
                    <w:spacing w:line="198" w:lineRule="exact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LoginTest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InterruptedException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firstLine="374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group id="_x0000_s1084" o:spid="_x0000_s1084" o:spt="203" style="height:364.9pt;width:454.3pt;" coordsize="9086,7298">
            <o:lock v:ext="edit"/>
            <v:shape id="_x0000_s1085" o:spid="_x0000_s1085" style="position:absolute;left:0;top:0;height:7298;width:9086;" fillcolor="#1E1E1E" filled="t" stroked="f" coordsize="9086,7298" path="m9085,6841l0,6841,0,7069,0,7297,9085,7297,9085,7069,9085,6841xm9085,5929l0,5929,0,6157,0,6385,0,6385,0,6613,0,6841,9085,6841,9085,6613,9085,6385,9085,6385,9085,6157,9085,5929xm9085,5245l0,5245,0,5473,0,5701,0,5929,9085,5929,9085,5701,9085,5473,9085,5245xm9085,3877l0,3877,0,4105,0,4333,0,4561,0,4789,0,5017,0,5245,9085,5245,9085,5017,9085,4789,9085,4561,9085,4333,9085,4105,9085,3877xm9085,3193l0,3193,0,3421,0,3649,0,3877,9085,3877,9085,3649,9085,3421,9085,3193xm9085,2964l0,2964,0,3192,9085,3192,9085,2964xm9085,1824l0,1824,0,2052,0,2280,0,2508,0,2736,0,2964,9085,2964,9085,2736,9085,2508,9085,2280,9085,2052,9085,1824xm9085,684l0,684,0,912,0,1140,0,1368,0,1596,0,1824,9085,1824,9085,1596,9085,1368,9085,1140,9085,912,9085,684xm9086,0l0,0,0,228,0,456,0,684,9085,684,9085,456,9085,228,9086,228,9086,0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o:spt="202" type="#_x0000_t202" style="position:absolute;left:28;top:56;height:3819;width:90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get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"http://localhost:4200/login"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29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Thread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sleep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B5CEA8"/>
                        <w:sz w:val="17"/>
                      </w:rPr>
                      <w:t>5000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11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 w:line="276" w:lineRule="auto"/>
                      <w:ind w:left="374" w:right="263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manage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timeouts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implicitlyWait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14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,</w:t>
                    </w:r>
                    <w:r>
                      <w:rPr>
                        <w:color w:val="D3D3D3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color w:val="4EC8AF"/>
                        <w:sz w:val="17"/>
                      </w:rPr>
                      <w:t>TimeUnit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SECONDS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"/html/body/app-root/app-</w:t>
                    </w:r>
                  </w:p>
                  <w:p>
                    <w:pPr>
                      <w:spacing w:before="0" w:line="276" w:lineRule="auto"/>
                      <w:ind w:left="374" w:right="3666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login/div/form/div[1]/input"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"Novina"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</w:t>
                    </w:r>
                  </w:p>
                  <w:p>
                    <w:pPr>
                      <w:spacing w:before="0" w:line="276" w:lineRule="auto"/>
                      <w:ind w:left="374" w:right="3666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login/div/form/div[2]/input"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"Novina123"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</w:t>
                    </w:r>
                  </w:p>
                  <w:p>
                    <w:pPr>
                      <w:spacing w:before="0" w:line="276" w:lineRule="auto"/>
                      <w:ind w:left="374" w:right="5041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login/div/form/div[3]/button"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click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585C0"/>
                        <w:sz w:val="17"/>
                      </w:rPr>
                      <w:t>try</w:t>
                    </w:r>
                  </w:p>
                  <w:p>
                    <w:pPr>
                      <w:spacing w:before="0" w:line="197" w:lineRule="exact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{</w:t>
                    </w:r>
                  </w:p>
                  <w:p>
                    <w:pPr>
                      <w:spacing w:before="23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WebDriverWait</w:t>
                    </w:r>
                    <w:r>
                      <w:rPr>
                        <w:color w:val="4EC8A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wait</w:t>
                    </w:r>
                    <w:r>
                      <w:rPr>
                        <w:color w:val="D3D3D3"/>
                        <w:sz w:val="17"/>
                      </w:rPr>
                      <w:t>=</w:t>
                    </w:r>
                    <w:r>
                      <w:rPr>
                        <w:color w:val="C585C0"/>
                        <w:sz w:val="17"/>
                      </w:rPr>
                      <w:t>new</w:t>
                    </w:r>
                    <w:r>
                      <w:rPr>
                        <w:color w:val="C585C0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DCDCAA"/>
                        <w:sz w:val="17"/>
                      </w:rPr>
                      <w:t>WebDriverWait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,</w:t>
                    </w:r>
                    <w:r>
                      <w:rPr>
                        <w:color w:val="D3D3D3"/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color w:val="B5CEA8"/>
                        <w:sz w:val="17"/>
                      </w:rPr>
                      <w:t>14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until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ExpectedConditions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visibilityOfElementLocated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"http://localhost:4200/home"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"Login</w:t>
                    </w:r>
                    <w:r>
                      <w:rPr>
                        <w:color w:val="CE9178"/>
                        <w:spacing w:val="-19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Successfull"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87" o:spid="_x0000_s1087" o:spt="202" type="#_x0000_t202" style="position:absolute;left:28;top:4160;height:399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088" o:spid="_x0000_s1088" o:spt="202" type="#_x0000_t202" style="position:absolute;left:777;top:4160;height:399;width:76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driver.findElement(By.xpath("/html/body/app-root/nav/ul/li[5]/div/a[2]")).click();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wait.until(ExpectedConditions.visibilityOfElementLocated(By.xpath("/html/body/app-</w:t>
                    </w:r>
                  </w:p>
                </w:txbxContent>
              </v:textbox>
            </v:shape>
            <v:shape id="_x0000_s1089" o:spid="_x0000_s1089" o:spt="202" type="#_x0000_t202" style="position:absolute;left:28;top:4616;height:2679;width:6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>
                    <w:pPr>
                      <w:tabs>
                        <w:tab w:val="left" w:pos="748"/>
                      </w:tabs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</w:r>
                    <w:r>
                      <w:rPr>
                        <w:color w:val="6A9954"/>
                        <w:sz w:val="17"/>
                      </w:rPr>
                      <w:t>System.out.println("Signed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>
                    <w:pPr>
                      <w:spacing w:before="29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29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>
                    <w:pPr>
                      <w:spacing w:before="28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{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29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76" w:lineRule="auto"/>
                      <w:ind w:left="374" w:right="30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>
                    <w:pPr>
                      <w:spacing w:before="0" w:line="197" w:lineRule="exact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11"/>
        <w:rPr>
          <w:rFonts w:hint="default" w:ascii="Arial" w:hAnsi="Arial" w:cs="Arial"/>
          <w:b/>
          <w:sz w:val="16"/>
        </w:rPr>
      </w:pPr>
    </w:p>
    <w:p>
      <w:pPr>
        <w:spacing w:before="45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Checkbookrequest.java</w:t>
      </w:r>
    </w:p>
    <w:p>
      <w:pPr>
        <w:pStyle w:val="4"/>
        <w:spacing w:before="5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90" o:spid="_x0000_s1090" o:spt="202" type="#_x0000_t202" style="position:absolute;left:0pt;margin-left:70.55pt;margin-top:9.35pt;height:273.65pt;width:454.3pt;mso-position-horizontal-relative:page;mso-wrap-distance-bottom:0pt;mso-wrap-distance-top:0pt;z-index:-25162342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Select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4184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3" w:line="456" w:lineRule="exact"/>
                    <w:ind w:left="403" w:right="6047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ChequeBookRequest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</w:p>
                <w:p>
                  <w:pPr>
                    <w:pStyle w:val="4"/>
                    <w:spacing w:line="179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chequeBookRequest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InterruptedException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firstLine="93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>
                  <w:pPr>
                    <w:pStyle w:val="4"/>
                    <w:spacing w:line="198" w:lineRule="exact"/>
                    <w:ind w:left="1151"/>
                  </w:pP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before="6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1151" w:right="3523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"http://localhost:4200/login"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group id="_x0000_s1091" o:spid="_x0000_s1091" o:spt="203" style="height:535.95pt;width:454.3pt;" coordsize="9086,10719">
            <o:lock v:ext="edit"/>
            <v:shape id="_x0000_s1092" o:spid="_x0000_s1092" style="position:absolute;left:0;top:0;height:10719;width:9086;" fillcolor="#1E1E1E" filled="t" stroked="f" coordsize="9086,10719" path="m9085,10034l0,10034,0,10262,0,10490,0,10718,9085,10718,9085,10490,9085,10262,9085,10034xm9085,9350l0,9350,0,9578,0,9806,0,10034,9085,10034,9085,9806,9085,9578,9085,9350xm9085,9121l0,9121,0,9349,9085,9349,9085,9121xm9085,8437l0,8437,0,8665,0,8893,0,9121,9085,9121,9085,8893,9085,8665,9085,8437xm9085,7981l0,7981,0,8209,0,8437,9085,8437,9085,8209,9085,7981xm9085,7297l0,7297,0,7525,0,7753,0,7981,9085,7981,9085,7753,9085,7525,9085,7297xm9085,6841l0,6841,0,7069,0,7297,9085,7297,9085,7069,9085,6841xm9085,5929l0,5929,0,6157,0,6385,0,6385,0,6613,0,6841,9085,6841,9085,6613,9085,6385,9085,6385,9085,6157,9085,5929xm9085,5245l0,5245,0,5473,0,5701,0,5929,9085,5929,9085,5701,9085,5473,9085,5245xm9085,3877l0,3877,0,4105,0,4333,0,4561,0,4789,0,5017,0,5245,9085,5245,9085,5017,9085,4789,9085,4561,9085,4333,9085,4105,9085,3877xm9085,3193l0,3193,0,3421,0,3649,0,3877,9085,3877,9085,3649,9085,3421,9085,3193xm9085,2964l0,2964,0,3192,9085,3192,9085,2964xm9085,1824l0,1824,0,2052,0,2280,0,2508,0,2736,0,2964,9085,2964,9085,2736,9085,2508,9085,2280,9085,2052,9085,1824xm9085,684l0,684,0,912,0,1140,0,1368,0,1596,0,1824,9085,1824,9085,1596,9085,1368,9085,1140,9085,912,9085,684xm9086,0l0,0,0,228,0,456,0,684,9085,684,9085,456,9085,228,9086,228,9086,0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202" type="#_x0000_t202" style="position:absolute;left:777;top:284;height:4047;width:74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manage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timeouts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implicitlyWait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14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 xml:space="preserve">, </w:t>
                    </w:r>
                    <w:r>
                      <w:rPr>
                        <w:color w:val="4EC8AF"/>
                        <w:sz w:val="17"/>
                      </w:rPr>
                      <w:t>TimeUnit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SECONDS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11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>
                    <w:pPr>
                      <w:spacing w:before="29" w:line="276" w:lineRule="auto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"/html/body/app-root/app-login/div/form/div[1]/input"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"Novina"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>
                    <w:pPr>
                      <w:spacing w:before="0" w:line="197" w:lineRule="exact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"/html/body/app-root/app-login/div/form/div[2]/input"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"Novina123"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</w:t>
                    </w:r>
                  </w:p>
                  <w:p>
                    <w:pPr>
                      <w:spacing w:before="29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;</w:t>
                    </w:r>
                  </w:p>
                  <w:p>
                    <w:pPr>
                      <w:spacing w:before="11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>
                    <w:pPr>
                      <w:spacing w:before="29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"/html/body/app-root/app-login/div/form/div[3]/button"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>
                    <w:pPr>
                      <w:spacing w:before="11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try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{</w:t>
                    </w:r>
                  </w:p>
                  <w:p>
                    <w:pPr>
                      <w:spacing w:before="2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20" w:lineRule="atLeast"/>
                      <w:ind w:left="561" w:right="6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 xml:space="preserve">WebDriverWait </w:t>
                    </w:r>
                    <w:r>
                      <w:rPr>
                        <w:color w:val="9CDCFD"/>
                        <w:sz w:val="17"/>
                      </w:rPr>
                      <w:t>wait</w:t>
                    </w:r>
                    <w:r>
                      <w:rPr>
                        <w:color w:val="D3D3D3"/>
                        <w:sz w:val="17"/>
                      </w:rPr>
                      <w:t>=</w:t>
                    </w:r>
                    <w:r>
                      <w:rPr>
                        <w:color w:val="C585C0"/>
                        <w:sz w:val="17"/>
                      </w:rPr>
                      <w:t xml:space="preserve">new </w:t>
                    </w:r>
                    <w:r>
                      <w:rPr>
                        <w:color w:val="DCDCAA"/>
                        <w:sz w:val="17"/>
                      </w:rPr>
                      <w:t>WebDriverWait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 xml:space="preserve">, </w:t>
                    </w:r>
                    <w:r>
                      <w:rPr>
                        <w:color w:val="B5CEA8"/>
                        <w:sz w:val="17"/>
                      </w:rPr>
                      <w:t>14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pacing w:val="-1"/>
                        <w:sz w:val="17"/>
                      </w:rPr>
                      <w:t>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until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ExpectedConditions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visibilityOfElementLocated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"/html/body/app-root/app-home/div[1]/h2"</w:t>
                    </w:r>
                    <w:r>
                      <w:rPr>
                        <w:color w:val="D3D3D3"/>
                        <w:sz w:val="17"/>
                      </w:rPr>
                      <w:t>)));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"Login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Successfull"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94" o:spid="_x0000_s1094" o:spt="202" type="#_x0000_t202" style="position:absolute;left:28;top:4844;height:1767;width:81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11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"/html/body/app-root/nav/ul/li[4]/a"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click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();</w:t>
                    </w:r>
                  </w:p>
                  <w:p>
                    <w:pPr>
                      <w:spacing w:before="29" w:line="276" w:lineRule="auto"/>
                      <w:ind w:left="0" w:right="0" w:firstLine="1123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request/div/div[2]/select"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>
                    <w:pPr>
                      <w:spacing w:before="0" w:line="276" w:lineRule="auto"/>
                      <w:ind w:left="0" w:right="0" w:firstLine="1123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request/div/div[2]/select/option[1]"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>
                    <w:pPr>
                      <w:spacing w:before="0" w:line="276" w:lineRule="auto"/>
                      <w:ind w:left="0" w:right="0" w:firstLine="1123"/>
                      <w:jc w:val="lef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request/div/form/button"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>
                    <w:pPr>
                      <w:spacing w:before="0" w:line="198" w:lineRule="exact"/>
                      <w:ind w:left="11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"Cheque</w:t>
                    </w:r>
                    <w:r>
                      <w:rPr>
                        <w:color w:val="CE9178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Book</w:t>
                    </w:r>
                    <w:r>
                      <w:rPr>
                        <w:color w:val="CE917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Issued</w:t>
                    </w:r>
                    <w:r>
                      <w:rPr>
                        <w:color w:val="CE917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Successfully!!"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95" o:spid="_x0000_s1095" o:spt="202" type="#_x0000_t202" style="position:absolute;left:28;top:6897;height:399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096" o:spid="_x0000_s1096" o:spt="202" type="#_x0000_t202" style="position:absolute;left:1151;top:6897;height:399;width:76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driver.findElement(By.xpath("/html/body/app-root/nav/ul/li[5]/div/a[2]")).click();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wait.until(ExpectedConditions.visibilityOfElementLocated(By.xpath("/html/body/app-</w:t>
                    </w:r>
                  </w:p>
                </w:txbxContent>
              </v:textbox>
            </v:shape>
            <v:shape id="_x0000_s1097" o:spid="_x0000_s1097" o:spt="202" type="#_x0000_t202" style="position:absolute;left:28;top:7353;height:3135;width:6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>
                    <w:pPr>
                      <w:tabs>
                        <w:tab w:val="left" w:pos="1123"/>
                      </w:tabs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</w:r>
                    <w:r>
                      <w:rPr>
                        <w:color w:val="6A9954"/>
                        <w:sz w:val="17"/>
                      </w:rPr>
                      <w:t>System.out.println("Signed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>
                    <w:pPr>
                      <w:spacing w:before="28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{</w:t>
                    </w:r>
                  </w:p>
                  <w:p>
                    <w:pPr>
                      <w:spacing w:before="29"/>
                      <w:ind w:left="11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76" w:lineRule="auto"/>
                      <w:ind w:left="748" w:right="30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>
                    <w:pPr>
                      <w:spacing w:before="4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11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rPr>
          <w:rFonts w:hint="default" w:ascii="Arial" w:hAnsi="Arial" w:cs="Arial"/>
          <w:b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Editprofile.java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098" o:spid="_x0000_s1098" o:spt="202" type="#_x0000_t202" style="position:absolute;left:0pt;margin-left:70.55pt;margin-top:9.4pt;height:102.65pt;width:454.3pt;mso-position-horizontal-relative:page;mso-wrap-distance-bottom:0pt;mso-wrap-distance-top:0pt;z-index:-25162240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197" w:lineRule="exac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48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099" o:spid="_x0000_s1099" style="position:absolute;left:0pt;margin-left:70.55pt;margin-top:71.95pt;height:684.15pt;width:454.3pt;mso-position-horizontal-relative:page;mso-position-vertical-relative:page;z-index:-251651072;mso-width-relative:page;mso-height-relative:page;" fillcolor="#1E1E1E" filled="t" stroked="f" coordorigin="1412,1440" coordsize="9086,13683" path="m10497,11474l1412,11474,1412,11702,1412,11930,1412,12158,1412,12386,1412,12614,1412,12842,1412,13070,1412,13298,1412,13526,1412,13754,1412,13982,1412,13982,1412,14210,1412,14438,1412,14666,1412,14894,1412,15122,10497,15122,10497,14894,10497,14666,10497,14438,10497,14210,10497,13982,10497,13982,10497,13754,10497,13526,10497,13298,10497,13070,10497,12842,10497,12614,10497,12386,10497,12158,10497,11930,10497,11702,10497,11474xm10497,10790l1412,10790,1412,11018,1412,11246,1412,11474,10497,11474,10497,11246,10497,11018,10497,10790xm10497,10561l1412,10561,1412,10789,10497,10789,10497,10561xm10497,9877l1412,9877,1412,10105,1412,10333,1412,10561,10497,10561,10497,10333,10497,10105,10497,9877xm10497,9421l1412,9421,1412,9649,1412,9877,10497,9877,10497,9649,10497,9421xm10497,8737l1412,8737,1412,8965,1412,9193,1412,9421,10497,9421,10497,9193,10497,8965,10497,8737xm10497,8281l1412,8281,1412,8509,1412,8737,10497,8737,10497,8509,10497,8281xm10497,7369l1412,7369,1412,7597,1412,7825,1412,7825,1412,8053,1412,8281,10497,8281,10497,8053,10497,7825,10497,7825,10497,7597,10497,7369xm10497,6685l1412,6685,1412,6913,1412,7141,1412,7369,10497,7369,10497,7141,10497,6913,10497,6685xm10497,5317l1412,5317,1412,5545,1412,5773,1412,6001,1412,6229,1412,6457,1412,6685,10497,6685,10497,6457,10497,6229,10497,6001,10497,5773,10497,5545,10497,5317xm10497,4633l1412,4633,1412,4861,1412,5089,1412,5317,10497,5317,10497,5089,10497,4861,10497,4633xm10497,4404l1412,4404,1412,4632,10497,4632,10497,4404xm10497,3264l1412,3264,1412,3492,1412,3720,1412,3948,1412,4176,1412,4404,10497,4404,10497,4176,10497,3948,10497,3720,10497,3492,10497,3264xm10497,2124l1412,2124,1412,2352,1412,2580,1412,2808,1412,3036,1412,3264,10497,3264,10497,3036,10497,2808,10497,2580,10497,2352,10497,2124xm10498,1440l1412,1440,1412,1668,1412,1896,1412,2124,10497,2124,10497,1896,10497,1668,10498,1668,10498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22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support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ui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Select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29" w:line="276" w:lineRule="auto"/>
        <w:ind w:left="220" w:right="4396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 xml:space="preserve">import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support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ui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WebDriverWait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testng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annotations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3"/>
        <w:rPr>
          <w:rFonts w:hint="default" w:ascii="Arial" w:hAnsi="Arial" w:cs="Arial"/>
          <w:sz w:val="13"/>
        </w:rPr>
      </w:pPr>
    </w:p>
    <w:p>
      <w:pPr>
        <w:pStyle w:val="4"/>
        <w:spacing w:before="71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559CD5"/>
        </w:rPr>
        <w:t>class</w:t>
      </w:r>
      <w:r>
        <w:rPr>
          <w:rFonts w:hint="default" w:ascii="Arial" w:hAnsi="Arial" w:cs="Arial"/>
          <w:color w:val="559CD5"/>
          <w:spacing w:val="-4"/>
        </w:rPr>
        <w:t xml:space="preserve"> </w:t>
      </w:r>
      <w:r>
        <w:rPr>
          <w:rFonts w:hint="default" w:ascii="Arial" w:hAnsi="Arial" w:cs="Arial"/>
          <w:color w:val="4EC8AF"/>
        </w:rPr>
        <w:t>EditProfile</w:t>
      </w:r>
      <w:r>
        <w:rPr>
          <w:rFonts w:hint="default" w:ascii="Arial" w:hAnsi="Arial" w:cs="Arial"/>
          <w:color w:val="4EC8AF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8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6"/>
        </w:rPr>
        <w:t xml:space="preserve"> </w:t>
      </w:r>
      <w:r>
        <w:rPr>
          <w:rFonts w:hint="default" w:ascii="Arial" w:hAnsi="Arial" w:cs="Arial"/>
          <w:color w:val="DCDCAA"/>
        </w:rPr>
        <w:t>EditPorfile</w:t>
      </w:r>
      <w:r>
        <w:rPr>
          <w:rFonts w:hint="default" w:ascii="Arial" w:hAnsi="Arial" w:cs="Arial"/>
          <w:color w:val="D3D3D3"/>
        </w:rPr>
        <w:t>()</w:t>
      </w:r>
      <w:r>
        <w:rPr>
          <w:rFonts w:hint="default" w:ascii="Arial" w:hAnsi="Arial" w:cs="Arial"/>
          <w:color w:val="D3D3D3"/>
          <w:spacing w:val="-7"/>
        </w:rPr>
        <w:t xml:space="preserve"> </w:t>
      </w:r>
      <w:r>
        <w:rPr>
          <w:rFonts w:hint="default" w:ascii="Arial" w:hAnsi="Arial" w:cs="Arial"/>
          <w:color w:val="559CD5"/>
        </w:rPr>
        <w:t>throws</w:t>
      </w:r>
      <w:r>
        <w:rPr>
          <w:rFonts w:hint="default" w:ascii="Arial" w:hAnsi="Arial" w:cs="Arial"/>
          <w:color w:val="559CD5"/>
          <w:spacing w:val="-6"/>
        </w:rPr>
        <w:t xml:space="preserve"> </w:t>
      </w:r>
      <w:r>
        <w:rPr>
          <w:rFonts w:hint="default" w:ascii="Arial" w:hAnsi="Arial" w:cs="Arial"/>
          <w:color w:val="4EC8AF"/>
        </w:rPr>
        <w:t>InterruptedException</w:t>
      </w:r>
      <w:r>
        <w:rPr>
          <w:rFonts w:hint="default" w:ascii="Arial" w:hAnsi="Arial" w:cs="Arial"/>
          <w:color w:val="4EC8AF"/>
          <w:spacing w:val="-7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5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1156" w:right="838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setProperty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"webdriver.gecko.driver"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CE9178"/>
          <w:spacing w:val="-1"/>
        </w:rPr>
        <w:t>"C: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Users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Nagaraj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Downloads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firefoxDriver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geckodriver.exe"</w:t>
      </w:r>
      <w:r>
        <w:rPr>
          <w:rFonts w:hint="default" w:ascii="Arial" w:hAnsi="Arial" w:cs="Arial"/>
          <w:color w:val="D3D3D3"/>
          <w:spacing w:val="-1"/>
        </w:rPr>
        <w:t>);</w:t>
      </w:r>
      <w:r>
        <w:rPr>
          <w:rFonts w:hint="default" w:ascii="Arial" w:hAnsi="Arial" w:cs="Arial"/>
          <w:color w:val="D3D3D3"/>
          <w:spacing w:val="10"/>
        </w:rPr>
        <w:t xml:space="preserve"> </w:t>
      </w:r>
      <w:r>
        <w:rPr>
          <w:rFonts w:hint="default" w:ascii="Arial" w:hAnsi="Arial" w:cs="Arial"/>
          <w:color w:val="4EC8AF"/>
        </w:rPr>
        <w:t>WebDriver</w:t>
      </w:r>
      <w:r>
        <w:rPr>
          <w:rFonts w:hint="default" w:ascii="Arial" w:hAnsi="Arial" w:cs="Arial"/>
          <w:color w:val="4EC8AF"/>
          <w:spacing w:val="-90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 xml:space="preserve">= </w:t>
      </w:r>
      <w:r>
        <w:rPr>
          <w:rFonts w:hint="default" w:ascii="Arial" w:hAnsi="Arial" w:cs="Arial"/>
          <w:color w:val="C585C0"/>
        </w:rPr>
        <w:t xml:space="preserve">new </w:t>
      </w:r>
      <w:r>
        <w:rPr>
          <w:rFonts w:hint="default" w:ascii="Arial" w:hAnsi="Arial" w:cs="Arial"/>
          <w:color w:val="DCDCAA"/>
        </w:rPr>
        <w:t>FirefoxDriver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3"/>
        <w:rPr>
          <w:rFonts w:hint="default" w:ascii="Arial" w:hAnsi="Arial" w:cs="Arial"/>
          <w:sz w:val="13"/>
        </w:rPr>
      </w:pPr>
    </w:p>
    <w:p>
      <w:pPr>
        <w:pStyle w:val="4"/>
        <w:spacing w:before="71"/>
        <w:ind w:left="1156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get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"http://localhost:4200/home"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4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/*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System.setProperty(</w:t>
      </w:r>
    </w:p>
    <w:p>
      <w:pPr>
        <w:pStyle w:val="8"/>
        <w:numPr>
          <w:ilvl w:val="0"/>
          <w:numId w:val="1"/>
        </w:numPr>
        <w:tabs>
          <w:tab w:val="left" w:pos="1250"/>
        </w:tabs>
        <w:spacing w:before="29" w:after="0" w:line="276" w:lineRule="auto"/>
        <w:ind w:left="220" w:right="564" w:firstLine="842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pacing w:val="-1"/>
          <w:sz w:val="17"/>
        </w:rPr>
        <w:t>"webdriver.chrome.driver","D:\\Novina_BNP\\Simplilearn_Projects\\Project</w:t>
      </w:r>
      <w:r>
        <w:rPr>
          <w:rFonts w:hint="default" w:ascii="Arial" w:hAnsi="Arial" w:cs="Arial"/>
          <w:color w:val="6A9954"/>
          <w:spacing w:val="5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4\\Chrome</w:t>
      </w:r>
      <w:r>
        <w:rPr>
          <w:rFonts w:hint="default" w:ascii="Arial" w:hAnsi="Arial" w:cs="Arial"/>
          <w:color w:val="6A9954"/>
          <w:spacing w:val="-91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Driver\\chromedriver.exe"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0" w:after="0" w:line="197" w:lineRule="exact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);</w:t>
      </w:r>
      <w:r>
        <w:rPr>
          <w:rFonts w:hint="default" w:ascii="Arial" w:hAnsi="Arial" w:cs="Arial"/>
          <w:color w:val="6A9954"/>
          <w:spacing w:val="-5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WebDriver</w:t>
      </w:r>
      <w:r>
        <w:rPr>
          <w:rFonts w:hint="default" w:ascii="Arial" w:hAnsi="Arial" w:cs="Arial"/>
          <w:color w:val="6A9954"/>
          <w:spacing w:val="-4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driver</w:t>
      </w:r>
      <w:r>
        <w:rPr>
          <w:rFonts w:hint="default" w:ascii="Arial" w:hAnsi="Arial" w:cs="Arial"/>
          <w:color w:val="6A9954"/>
          <w:spacing w:val="-5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=</w:t>
      </w:r>
      <w:r>
        <w:rPr>
          <w:rFonts w:hint="default" w:ascii="Arial" w:hAnsi="Arial" w:cs="Arial"/>
          <w:color w:val="6A9954"/>
          <w:spacing w:val="-4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new</w:t>
      </w:r>
      <w:r>
        <w:rPr>
          <w:rFonts w:hint="default" w:ascii="Arial" w:hAnsi="Arial" w:cs="Arial"/>
          <w:color w:val="6A9954"/>
          <w:spacing w:val="-5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ChromeDriver();</w:t>
      </w:r>
    </w:p>
    <w:p>
      <w:pPr>
        <w:pStyle w:val="4"/>
        <w:spacing w:before="29"/>
        <w:ind w:left="1062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  <w:w w:val="100"/>
        </w:rPr>
        <w:t>*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driver.get("http://localhost:4200/login");</w:t>
      </w:r>
    </w:p>
    <w:p>
      <w:pPr>
        <w:pStyle w:val="4"/>
        <w:spacing w:before="29"/>
        <w:ind w:left="1062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*/</w:t>
      </w:r>
    </w:p>
    <w:p>
      <w:pPr>
        <w:pStyle w:val="4"/>
        <w:spacing w:before="10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Thread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sleep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5000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C585C0"/>
        </w:rPr>
        <w:t>try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{</w:t>
      </w:r>
    </w:p>
    <w:p>
      <w:pPr>
        <w:pStyle w:val="4"/>
        <w:spacing w:before="10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/*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WebDriverWait</w:t>
      </w:r>
      <w:r>
        <w:rPr>
          <w:rFonts w:hint="default" w:ascii="Arial" w:hAnsi="Arial" w:cs="Arial"/>
          <w:color w:val="6A9954"/>
          <w:spacing w:val="-11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wait=new</w:t>
      </w:r>
      <w:r>
        <w:rPr>
          <w:rFonts w:hint="default" w:ascii="Arial" w:hAnsi="Arial" w:cs="Arial"/>
          <w:color w:val="6A9954"/>
          <w:spacing w:val="-10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WebDriverWait(driver,</w:t>
      </w:r>
      <w:r>
        <w:rPr>
          <w:rFonts w:hint="default" w:ascii="Arial" w:hAnsi="Arial" w:cs="Arial"/>
          <w:color w:val="6A9954"/>
          <w:spacing w:val="-10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14);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wait.until(ExpectedConditions.visibilityOfElementLocated(By.xpath(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"/html/body/app-root/app-home/div[1]/h2")));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System.out.println("Login</w:t>
      </w:r>
      <w:r>
        <w:rPr>
          <w:rFonts w:hint="default" w:ascii="Arial" w:hAnsi="Arial" w:cs="Arial"/>
          <w:color w:val="6A9954"/>
          <w:spacing w:val="-21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Successfull");</w:t>
      </w:r>
    </w:p>
    <w:p>
      <w:pPr>
        <w:pStyle w:val="4"/>
        <w:spacing w:before="29"/>
        <w:ind w:left="1437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*/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1343" w:right="215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manage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timeouts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implicitlyWait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B5CEA8"/>
          <w:spacing w:val="-1"/>
        </w:rPr>
        <w:t>14</w:t>
      </w:r>
      <w:r>
        <w:rPr>
          <w:rFonts w:hint="default" w:ascii="Arial" w:hAnsi="Arial" w:cs="Arial"/>
          <w:color w:val="D3D3D3"/>
          <w:spacing w:val="-1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"//*[@id=</w:t>
      </w:r>
      <w:r>
        <w:rPr>
          <w:rFonts w:hint="default" w:ascii="Arial" w:hAnsi="Arial" w:cs="Arial"/>
          <w:color w:val="D6B97C"/>
          <w:spacing w:val="-1"/>
        </w:rPr>
        <w:t>\"</w:t>
      </w:r>
      <w:r>
        <w:rPr>
          <w:rFonts w:hint="default" w:ascii="Arial" w:hAnsi="Arial" w:cs="Arial"/>
          <w:color w:val="CE9178"/>
          <w:spacing w:val="-1"/>
        </w:rPr>
        <w:t>dropdown04</w:t>
      </w:r>
      <w:r>
        <w:rPr>
          <w:rFonts w:hint="default" w:ascii="Arial" w:hAnsi="Arial" w:cs="Arial"/>
          <w:color w:val="D6B97C"/>
          <w:spacing w:val="-1"/>
        </w:rPr>
        <w:t>\"</w:t>
      </w:r>
      <w:r>
        <w:rPr>
          <w:rFonts w:hint="default" w:ascii="Arial" w:hAnsi="Arial" w:cs="Arial"/>
          <w:color w:val="CE9178"/>
          <w:spacing w:val="-1"/>
        </w:rPr>
        <w:t>]"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  <w:spacing w:val="-92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xpath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"/html/body/app-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root/nav/div/ul/li[5]/div/a[1]"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"/html/body/app-root/app-edit-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profile/div[1]/form/div/div[1]/input"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"7666854389"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"/html/body/app-root/app-edit-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profile/div[1]/form/div/div[2]/input"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"Mumbai"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xpath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"/html/body/app-root/app-edit-</w:t>
      </w:r>
      <w:r>
        <w:rPr>
          <w:rFonts w:hint="default" w:ascii="Arial" w:hAnsi="Arial" w:cs="Arial"/>
          <w:color w:val="CE9178"/>
          <w:spacing w:val="1"/>
        </w:rPr>
        <w:t xml:space="preserve"> </w:t>
      </w:r>
      <w:r>
        <w:rPr>
          <w:rFonts w:hint="default" w:ascii="Arial" w:hAnsi="Arial" w:cs="Arial"/>
          <w:color w:val="CE9178"/>
          <w:spacing w:val="-1"/>
        </w:rPr>
        <w:t>profile/div[1]/form/div/div[2]/div[1]/input"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sendKeys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"mailto:novinarayudu.97@gmail.com"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CE9178"/>
          <w:spacing w:val="-1"/>
        </w:rPr>
        <w:t>"novinarayudu.97@gmail.com"</w:t>
      </w:r>
      <w:r>
        <w:rPr>
          <w:rFonts w:hint="default" w:ascii="Arial" w:hAnsi="Arial" w:cs="Arial"/>
          <w:color w:val="CE9178"/>
          <w:spacing w:val="-1"/>
        </w:rPr>
        <w:fldChar w:fldCharType="end"/>
      </w:r>
      <w:r>
        <w:rPr>
          <w:rFonts w:hint="default" w:ascii="Arial" w:hAnsi="Arial" w:cs="Arial"/>
          <w:color w:val="D3D3D3"/>
          <w:spacing w:val="-1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"/html/body/app-root/app-edit-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profile/div[1]/form/div/div[2]/div[2]/input"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"123P1234"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"/html/body/app-root/app-edit-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profile/div[1]/form/div/div[2]/div[3]/input"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"123P1234"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  <w:spacing w:val="-1"/>
        </w:rPr>
        <w:t>//driver.findElement(By.xpath("/html/body/app-root/app-edit-</w:t>
      </w:r>
      <w:r>
        <w:rPr>
          <w:rFonts w:hint="default" w:ascii="Arial" w:hAnsi="Arial" w:cs="Arial"/>
          <w:color w:val="6A9954"/>
          <w:spacing w:val="-91"/>
        </w:rPr>
        <w:t xml:space="preserve"> </w:t>
      </w:r>
      <w:r>
        <w:rPr>
          <w:rFonts w:hint="default" w:ascii="Arial" w:hAnsi="Arial" w:cs="Arial"/>
          <w:color w:val="6A9954"/>
        </w:rPr>
        <w:t>profile/div[1]/form/div/div[3]/button")).click();</w:t>
      </w:r>
    </w:p>
    <w:p>
      <w:pPr>
        <w:pStyle w:val="4"/>
        <w:spacing w:line="276" w:lineRule="auto"/>
        <w:ind w:left="1343" w:right="2153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"Profile edited"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manage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timeouts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implicitlyWait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B5CEA8"/>
          <w:spacing w:val="-1"/>
        </w:rPr>
        <w:t>14</w:t>
      </w:r>
      <w:r>
        <w:rPr>
          <w:rFonts w:hint="default" w:ascii="Arial" w:hAnsi="Arial" w:cs="Arial"/>
          <w:color w:val="D3D3D3"/>
          <w:spacing w:val="-1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"//*[@id=</w:t>
      </w:r>
      <w:r>
        <w:rPr>
          <w:rFonts w:hint="default" w:ascii="Arial" w:hAnsi="Arial" w:cs="Arial"/>
          <w:color w:val="D6B97C"/>
          <w:spacing w:val="-1"/>
        </w:rPr>
        <w:t>\"</w:t>
      </w:r>
      <w:r>
        <w:rPr>
          <w:rFonts w:hint="default" w:ascii="Arial" w:hAnsi="Arial" w:cs="Arial"/>
          <w:color w:val="CE9178"/>
          <w:spacing w:val="-1"/>
        </w:rPr>
        <w:t>dropdown04</w:t>
      </w:r>
      <w:r>
        <w:rPr>
          <w:rFonts w:hint="default" w:ascii="Arial" w:hAnsi="Arial" w:cs="Arial"/>
          <w:color w:val="D6B97C"/>
          <w:spacing w:val="-1"/>
        </w:rPr>
        <w:t>\"</w:t>
      </w:r>
      <w:r>
        <w:rPr>
          <w:rFonts w:hint="default" w:ascii="Arial" w:hAnsi="Arial" w:cs="Arial"/>
          <w:color w:val="CE9178"/>
          <w:spacing w:val="-1"/>
        </w:rPr>
        <w:t>]"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xpath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"/html/body/app-</w:t>
      </w:r>
    </w:p>
    <w:p>
      <w:pPr>
        <w:pStyle w:val="4"/>
        <w:spacing w:line="195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root/nav/div/ul/li[5]/div/a[2]"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spacing w:after="0" w:line="195" w:lineRule="exact"/>
        <w:rPr>
          <w:rFonts w:hint="default" w:ascii="Arial" w:hAnsi="Arial" w:cs="Arial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100" o:spid="_x0000_s1100" o:spt="202" type="#_x0000_t202" style="height:182.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276" w:lineRule="auto"/>
                    <w:ind w:left="28" w:right="75" w:firstLine="1123"/>
                  </w:pPr>
                  <w:r>
                    <w:rPr>
                      <w:color w:val="6A9954"/>
                      <w:spacing w:val="-1"/>
                    </w:rPr>
                    <w:t>//wait.until(ExpectedConditions.visibilityOfElementLocated(By.xpath("/html/body/app-</w:t>
                  </w:r>
                  <w:r>
                    <w:rPr>
                      <w:color w:val="6A9954"/>
                    </w:rPr>
                    <w:t xml:space="preserve"> root/app-login/div/form/h3")));</w:t>
                  </w:r>
                </w:p>
                <w:p>
                  <w:pPr>
                    <w:pStyle w:val="4"/>
                    <w:spacing w:line="197" w:lineRule="exact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"Signed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browser!!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Please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777"/>
                  </w:pPr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110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1"/>
        <w:rPr>
          <w:rFonts w:hint="default" w:ascii="Arial" w:hAnsi="Arial" w:cs="Arial"/>
          <w:sz w:val="19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Register.java</w:t>
      </w:r>
    </w:p>
    <w:p>
      <w:pPr>
        <w:pStyle w:val="4"/>
        <w:spacing w:before="10"/>
        <w:rPr>
          <w:rFonts w:hint="default" w:ascii="Arial" w:hAnsi="Arial" w:cs="Arial"/>
          <w:b/>
          <w:sz w:val="11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shape id="_x0000_s1101" o:spid="_x0000_s1101" style="position:absolute;left:0pt;margin-left:70.55pt;margin-top:2.15pt;height:456.1pt;width:454.3pt;mso-position-horizontal-relative:page;z-index:-251650048;mso-width-relative:page;mso-height-relative:page;" fillcolor="#1E1E1E" filled="t" stroked="f" coordorigin="1412,44" coordsize="9086,9122" path="m10497,5289l1412,5289,1412,5517,1412,5745,1412,5973,1412,6201,1412,6429,1412,6657,1412,6885,1412,7113,1412,7341,1412,7569,1412,7797,1412,7797,1412,8025,1412,8253,1412,8481,1412,8709,1412,8937,1412,9165,10497,9165,10497,8937,10497,8709,10497,8481,10497,8253,10497,8025,10497,7797,10497,7797,10497,7569,10497,7341,10497,7113,10497,6885,10497,6657,10497,6429,10497,6201,10497,5973,10497,5745,10497,5517,10497,5289xm10497,4833l1412,4833,1412,5061,1412,5289,10497,5289,10497,5061,10497,4833xm10497,4376l1412,4376,1412,4604,1412,4832,10497,4832,10497,4604,10497,4376xm10497,3920l1412,3920,1412,4148,1412,4376,10497,4376,10497,4148,10497,3920xm10497,3236l1412,3236,1412,3464,1412,3692,1412,3920,10497,3920,10497,3692,10497,3464,10497,3236xm10497,2780l1412,2780,1412,3008,1412,3236,10497,3236,10497,3008,10497,2780xm10497,2096l1412,2096,1412,2324,1412,2552,1412,2780,10497,2780,10497,2552,10497,2324,10497,2096xm10497,1184l1412,1184,1412,1412,1412,1640,1412,1640,1412,1868,1412,2096,10497,2096,10497,1868,10497,1640,10497,1640,10497,1412,10497,1184xm10497,728l1412,728,1412,956,1412,1184,10497,1184,10497,956,10497,728xm10497,44l1412,44,1412,272,1412,500,1412,728,10497,728,10497,500,10497,272,10497,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color w:val="559CD5"/>
        </w:rPr>
        <w:t>package</w:t>
      </w:r>
      <w:r>
        <w:rPr>
          <w:rFonts w:hint="default" w:ascii="Arial" w:hAnsi="Arial" w:cs="Arial"/>
          <w:color w:val="559CD5"/>
          <w:spacing w:val="-9"/>
        </w:rPr>
        <w:t xml:space="preserve"> </w:t>
      </w:r>
      <w:r>
        <w:rPr>
          <w:rFonts w:hint="default" w:ascii="Arial" w:hAnsi="Arial" w:cs="Arial"/>
          <w:color w:val="4EC8AF"/>
        </w:rPr>
        <w:t>UserActions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 w:line="276" w:lineRule="auto"/>
        <w:ind w:left="220" w:right="5802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103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By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21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WebDriver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19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WebElement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29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23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chrome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ChromeDriver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29" w:line="276" w:lineRule="auto"/>
        <w:ind w:left="220" w:right="373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>import</w:t>
      </w:r>
      <w:r>
        <w:rPr>
          <w:rFonts w:hint="default" w:ascii="Arial" w:hAnsi="Arial" w:cs="Arial"/>
          <w:color w:val="559CD5"/>
          <w:spacing w:val="6"/>
        </w:rPr>
        <w:t xml:space="preserve"> </w:t>
      </w:r>
      <w:r>
        <w:rPr>
          <w:rFonts w:hint="default" w:ascii="Arial" w:hAnsi="Arial" w:cs="Arial"/>
          <w:color w:val="4EC8AF"/>
          <w:spacing w:val="-1"/>
        </w:rPr>
        <w:t>org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openqa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selenium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support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ui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ExpectedConditions</w:t>
      </w:r>
      <w:r>
        <w:rPr>
          <w:rFonts w:hint="default" w:ascii="Arial" w:hAnsi="Arial" w:cs="Arial"/>
          <w:color w:val="D3D3D3"/>
          <w:spacing w:val="-1"/>
        </w:rPr>
        <w:t>;</w:t>
      </w:r>
      <w:r>
        <w:rPr>
          <w:rFonts w:hint="default" w:ascii="Arial" w:hAnsi="Arial" w:cs="Arial"/>
          <w:color w:val="D3D3D3"/>
          <w:spacing w:val="-90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4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support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ui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Select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276" w:lineRule="auto"/>
        <w:ind w:left="220" w:right="4396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 xml:space="preserve">import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support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ui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WebDriverWait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testng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annotations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2"/>
        <w:rPr>
          <w:rFonts w:hint="default" w:ascii="Arial" w:hAnsi="Arial" w:cs="Arial"/>
          <w:sz w:val="13"/>
        </w:rPr>
      </w:pPr>
    </w:p>
    <w:p>
      <w:pPr>
        <w:pStyle w:val="4"/>
        <w:spacing w:before="71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5"/>
        </w:rPr>
        <w:t xml:space="preserve"> </w:t>
      </w:r>
      <w:r>
        <w:rPr>
          <w:rFonts w:hint="default" w:ascii="Arial" w:hAnsi="Arial" w:cs="Arial"/>
          <w:color w:val="559CD5"/>
        </w:rPr>
        <w:t>class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Register</w:t>
      </w:r>
      <w:r>
        <w:rPr>
          <w:rFonts w:hint="default" w:ascii="Arial" w:hAnsi="Arial" w:cs="Arial"/>
          <w:color w:val="4EC8AF"/>
          <w:spacing w:val="-3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10"/>
        <w:rPr>
          <w:rFonts w:hint="default" w:ascii="Arial" w:hAnsi="Arial" w:cs="Arial"/>
          <w:sz w:val="15"/>
        </w:rPr>
      </w:pPr>
    </w:p>
    <w:p>
      <w:pPr>
        <w:pStyle w:val="4"/>
        <w:spacing w:before="71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</w:p>
    <w:p>
      <w:pPr>
        <w:pStyle w:val="4"/>
        <w:spacing w:before="29" w:line="276" w:lineRule="auto"/>
        <w:ind w:left="969" w:right="4015" w:hanging="375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 xml:space="preserve">public </w:t>
      </w:r>
      <w:r>
        <w:rPr>
          <w:rFonts w:hint="default" w:ascii="Arial" w:hAnsi="Arial" w:cs="Arial"/>
          <w:color w:val="4EC8AF"/>
        </w:rPr>
        <w:t xml:space="preserve">void </w:t>
      </w:r>
      <w:r>
        <w:rPr>
          <w:rFonts w:hint="default" w:ascii="Arial" w:hAnsi="Arial" w:cs="Arial"/>
          <w:color w:val="DCDCAA"/>
        </w:rPr>
        <w:t>register</w:t>
      </w:r>
      <w:r>
        <w:rPr>
          <w:rFonts w:hint="default" w:ascii="Arial" w:hAnsi="Arial" w:cs="Arial"/>
          <w:color w:val="D3D3D3"/>
        </w:rPr>
        <w:t xml:space="preserve">() </w:t>
      </w:r>
      <w:r>
        <w:rPr>
          <w:rFonts w:hint="default" w:ascii="Arial" w:hAnsi="Arial" w:cs="Arial"/>
          <w:color w:val="559CD5"/>
        </w:rPr>
        <w:t xml:space="preserve">throws </w:t>
      </w:r>
      <w:r>
        <w:rPr>
          <w:rFonts w:hint="default" w:ascii="Arial" w:hAnsi="Arial" w:cs="Arial"/>
          <w:color w:val="4EC8AF"/>
        </w:rPr>
        <w:t xml:space="preserve">InterruptedException </w:t>
      </w:r>
      <w:r>
        <w:rPr>
          <w:rFonts w:hint="default" w:ascii="Arial" w:hAnsi="Arial" w:cs="Arial"/>
          <w:color w:val="D3D3D3"/>
        </w:rPr>
        <w:t>{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setProperty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"webdriver.chrome.driver"</w:t>
      </w:r>
      <w:r>
        <w:rPr>
          <w:rFonts w:hint="default" w:ascii="Arial" w:hAnsi="Arial" w:cs="Arial"/>
          <w:color w:val="D3D3D3"/>
        </w:rPr>
        <w:t>,</w:t>
      </w:r>
    </w:p>
    <w:p>
      <w:pPr>
        <w:pStyle w:val="4"/>
        <w:spacing w:line="276" w:lineRule="auto"/>
        <w:ind w:left="969" w:right="1398" w:hanging="749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"D: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Novina_BNP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Simplilearn_Projects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Project 4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Chrome Driver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chromedriver.exe"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WebDriver</w:t>
      </w:r>
      <w:r>
        <w:rPr>
          <w:rFonts w:hint="default" w:ascii="Arial" w:hAnsi="Arial" w:cs="Arial"/>
          <w:color w:val="4EC8AF"/>
          <w:spacing w:val="-1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9CDCFD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3"/>
        </w:rPr>
        <w:t xml:space="preserve"> </w:t>
      </w:r>
      <w:r>
        <w:rPr>
          <w:rFonts w:hint="default" w:ascii="Arial" w:hAnsi="Arial" w:cs="Arial"/>
          <w:color w:val="C585C0"/>
        </w:rPr>
        <w:t>new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DCDCAA"/>
        </w:rPr>
        <w:t>ChromeDriver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2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969" w:right="4575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get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"http://localhost:4200/login"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Thread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sleep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5000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4"/>
        <w:rPr>
          <w:rFonts w:hint="default" w:ascii="Arial" w:hAnsi="Arial" w:cs="Arial"/>
          <w:sz w:val="13"/>
        </w:rPr>
      </w:pPr>
    </w:p>
    <w:p>
      <w:pPr>
        <w:pStyle w:val="4"/>
        <w:spacing w:before="70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C585C0"/>
        </w:rPr>
        <w:t>try</w:t>
      </w:r>
      <w:r>
        <w:rPr>
          <w:rFonts w:hint="default" w:ascii="Arial" w:hAnsi="Arial" w:cs="Arial"/>
          <w:color w:val="C585C0"/>
          <w:spacing w:val="-1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29" w:line="276" w:lineRule="auto"/>
        <w:ind w:left="1343" w:right="3183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//WebDriverWait wait=new WebDriverWait(driver, 14);</w:t>
      </w:r>
      <w:r>
        <w:rPr>
          <w:rFonts w:hint="default" w:ascii="Arial" w:hAnsi="Arial" w:cs="Arial"/>
          <w:color w:val="6A9954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login/div/form/div[3]/a"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29"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register/div/form/div/div[1]/input"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"Novina"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register/div/form/div/div[2]/input"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"Rayudu"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register/div/form/div/div[3]/input"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"Novina"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register/div/form/div/div[4]/input"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"123456p"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register/div/form/div/div[5]/input"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"17/08/2020"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register/div/form/div/div[6]/input"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"7666854389"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register/div/form/div/div[7]/input"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"Mumbai"</w:t>
      </w:r>
      <w:r>
        <w:rPr>
          <w:rFonts w:hint="default" w:ascii="Arial" w:hAnsi="Arial" w:cs="Arial"/>
          <w:color w:val="D3D3D3"/>
        </w:rPr>
        <w:t>);</w:t>
      </w:r>
    </w:p>
    <w:p>
      <w:pPr>
        <w:spacing w:after="0" w:line="276" w:lineRule="auto"/>
        <w:rPr>
          <w:rFonts w:hint="default" w:ascii="Arial" w:hAnsi="Arial" w:cs="Arial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102" o:spid="_x0000_s1102" o:spt="202" type="#_x0000_t202" style="height:285.1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276" w:lineRule="auto"/>
                    <w:ind w:left="28" w:right="998" w:firstLine="1123"/>
                  </w:pPr>
                  <w:r>
                    <w:rPr>
                      <w:color w:val="4EC8AF"/>
                    </w:rPr>
                    <w:t xml:space="preserve">Select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Select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register/div/form/div/div[8]/select"</w:t>
                  </w:r>
                  <w:r>
                    <w:rPr>
                      <w:color w:val="D3D3D3"/>
                    </w:rPr>
                    <w:t>)));</w:t>
                  </w:r>
                </w:p>
                <w:p>
                  <w:pPr>
                    <w:pStyle w:val="4"/>
                    <w:spacing w:line="197" w:lineRule="exact"/>
                    <w:ind w:left="1151"/>
                  </w:pP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selectByIndex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 w:line="276" w:lineRule="auto"/>
                    <w:ind w:left="28" w:right="811" w:firstLine="1123"/>
                  </w:pPr>
                  <w:r>
                    <w:rPr>
                      <w:color w:val="4EC8AF"/>
                    </w:rPr>
                    <w:t xml:space="preserve">WebElement </w:t>
                  </w:r>
                  <w:r>
                    <w:rPr>
                      <w:color w:val="9CDCFD"/>
                    </w:rPr>
                    <w:t xml:space="preserve">fileInput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register/div/form/div/div[9]/input"</w:t>
                  </w:r>
                  <w:r>
                    <w:rPr>
                      <w:color w:val="D3D3D3"/>
                    </w:rPr>
                    <w:t>));</w:t>
                  </w:r>
                </w:p>
                <w:p>
                  <w:pPr>
                    <w:pStyle w:val="4"/>
                    <w:spacing w:line="276" w:lineRule="auto"/>
                    <w:ind w:left="1151" w:right="2976"/>
                  </w:pPr>
                  <w:r>
                    <w:rPr>
                      <w:color w:val="9CDCFD"/>
                    </w:rPr>
                    <w:t>fileInput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sendKeys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"D: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dinos.png"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</w:t>
                  </w:r>
                </w:p>
                <w:p>
                  <w:pPr>
                    <w:pStyle w:val="4"/>
                    <w:spacing w:line="276" w:lineRule="auto"/>
                    <w:ind w:left="1151" w:right="2976" w:hanging="1124"/>
                  </w:pPr>
                  <w:r>
                    <w:rPr>
                      <w:color w:val="CE9178"/>
                    </w:rPr>
                    <w:t>register/div/form/div/div[10]/input"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sendKeys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"abcde1234"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</w:t>
                  </w:r>
                </w:p>
                <w:p>
                  <w:pPr>
                    <w:pStyle w:val="4"/>
                    <w:spacing w:line="276" w:lineRule="auto"/>
                    <w:ind w:left="1151" w:right="1851" w:hanging="1124"/>
                  </w:pPr>
                  <w:r>
                    <w:rPr>
                      <w:color w:val="CE9178"/>
                      <w:spacing w:val="-1"/>
                    </w:rPr>
                    <w:t>register/div/form/div/div[11]/input"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sendKeys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"novinarayudu.97@gmail,com"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</w:p>
                <w:p>
                  <w:pPr>
                    <w:pStyle w:val="4"/>
                    <w:spacing w:line="276" w:lineRule="auto"/>
                    <w:ind w:left="1151" w:right="4271" w:hanging="1124"/>
                  </w:pPr>
                  <w:r>
                    <w:rPr>
                      <w:color w:val="CE9178"/>
                      <w:spacing w:val="-1"/>
                    </w:rPr>
                    <w:t>register/div/form/div/div[12]/button"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line="276" w:lineRule="auto"/>
                    <w:ind w:left="28" w:right="75" w:firstLine="1123"/>
                  </w:pPr>
                  <w:r>
                    <w:rPr>
                      <w:color w:val="6A9954"/>
                      <w:spacing w:val="-1"/>
                    </w:rPr>
                    <w:t>//wait.until(ExpectedConditions.visibilityOfElementLocated(By.xpath("/html/body/app-</w:t>
                  </w:r>
                  <w:r>
                    <w:rPr>
                      <w:color w:val="6A9954"/>
                    </w:rPr>
                    <w:t xml:space="preserve"> root/app-login/div/form/h3")));</w:t>
                  </w:r>
                </w:p>
                <w:p>
                  <w:pPr>
                    <w:pStyle w:val="4"/>
                    <w:spacing w:line="198" w:lineRule="exact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"Registration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</w:rPr>
                    <w:t>Successfull"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0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web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browser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Please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 w:line="276" w:lineRule="auto"/>
                    <w:ind w:left="777" w:right="6328"/>
                  </w:pPr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quit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line="197" w:lineRule="exact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10"/>
        <w:rPr>
          <w:rFonts w:hint="default" w:ascii="Arial" w:hAnsi="Arial" w:cs="Arial"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Transactionhistory.java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103" o:spid="_x0000_s1103" o:spt="202" type="#_x0000_t202" style="position:absolute;left:0pt;margin-left:70.55pt;margin-top:9.4pt;height:353.45pt;width:454.3pt;mso-position-horizontal-relative:page;mso-wrap-distance-bottom:0pt;mso-wrap-distance-top:0pt;z-index:-25162137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710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4" w:line="456" w:lineRule="exact"/>
                    <w:ind w:left="403" w:right="5953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TransactionHistory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</w:p>
                <w:p>
                  <w:pPr>
                    <w:pStyle w:val="4"/>
                    <w:spacing w:line="179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TransactionHistory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InterruptedException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firstLine="93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>
                  <w:pPr>
                    <w:pStyle w:val="4"/>
                    <w:spacing w:line="549" w:lineRule="auto"/>
                    <w:ind w:left="1151" w:right="532"/>
                  </w:pPr>
                  <w:r>
                    <w:rPr>
                      <w:color w:val="4EC8AF"/>
                    </w:rPr>
                    <w:t xml:space="preserve">WebDriver </w:t>
                  </w:r>
                  <w:r>
                    <w:rPr>
                      <w:color w:val="9CDCFD"/>
                    </w:rPr>
                    <w:t xml:space="preserve">driver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"http://localhost:4200/home"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>
                  <w:pPr>
                    <w:pStyle w:val="4"/>
                    <w:ind w:left="777"/>
                  </w:pPr>
                  <w:r>
                    <w:rPr>
                      <w:color w:val="6A9954"/>
                    </w:rPr>
                    <w:t>/*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7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System.setProperty("webdriver.chrome.driver",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"D:\\Novina_BNP\\Simplilearn_Projects\\Project</w:t>
                  </w:r>
                  <w:r>
                    <w:rPr>
                      <w:color w:val="6A9954"/>
                      <w:spacing w:val="-18"/>
                    </w:rPr>
                    <w:t xml:space="preserve"> </w:t>
                  </w:r>
                  <w:r>
                    <w:rPr>
                      <w:color w:val="6A9954"/>
                    </w:rPr>
                    <w:t>4\\Chrome</w:t>
                  </w:r>
                  <w:r>
                    <w:rPr>
                      <w:color w:val="6A9954"/>
                      <w:spacing w:val="-18"/>
                    </w:rPr>
                    <w:t xml:space="preserve"> </w:t>
                  </w:r>
                  <w:r>
                    <w:rPr>
                      <w:color w:val="6A9954"/>
                    </w:rPr>
                    <w:t>Driver\\chromedriver.exe"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);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WebDriver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driver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new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ChromeDriver();</w:t>
                  </w:r>
                </w:p>
                <w:p>
                  <w:pPr>
                    <w:pStyle w:val="4"/>
                    <w:spacing w:before="29"/>
                    <w:ind w:left="871"/>
                  </w:pPr>
                  <w:r>
                    <w:rPr>
                      <w:color w:val="6A9954"/>
                      <w:w w:val="100"/>
                    </w:rPr>
                    <w:t>*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driver.get("http://localhost:4200/login");</w:t>
                  </w:r>
                </w:p>
                <w:p>
                  <w:pPr>
                    <w:pStyle w:val="4"/>
                    <w:spacing w:before="25" w:line="276" w:lineRule="auto"/>
                    <w:ind w:left="777" w:right="6328" w:firstLine="93"/>
                  </w:pP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shape id="_x0000_s1104" o:spid="_x0000_s1104" o:spt="202" type="#_x0000_t202" style="height:490.3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/>
                    <w:rPr>
                      <w:rFonts w:ascii="Calibri"/>
                      <w:b/>
                      <w:sz w:val="20"/>
                    </w:rPr>
                  </w:pPr>
                </w:p>
                <w:p>
                  <w:pPr>
                    <w:pStyle w:val="4"/>
                    <w:ind w:left="777"/>
                  </w:pPr>
                  <w:r>
                    <w:rPr>
                      <w:color w:val="6A9954"/>
                    </w:rPr>
                    <w:t>/*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  <w:spacing w:val="-1"/>
                    </w:rPr>
                    <w:t>driver.manage().timeouts().implicitlyWait(14,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TimeUnit.SECONDS);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driver.findElement(By.xpath(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"/html/body/app-root/app-login/div/form/div[1]/input")).sendKeys("Novina");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driver.findElement(By.xpath(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"/html/body/app-root/app-login/div/form/div[2]/input")).sendKeys("Novina123")</w:t>
                  </w:r>
                </w:p>
                <w:p>
                  <w:pPr>
                    <w:pStyle w:val="4"/>
                    <w:spacing w:before="29"/>
                    <w:ind w:left="871"/>
                  </w:pPr>
                  <w:r>
                    <w:rPr>
                      <w:color w:val="6A9954"/>
                    </w:rPr>
                    <w:t>* ;</w:t>
                  </w:r>
                </w:p>
                <w:p>
                  <w:pPr>
                    <w:pStyle w:val="4"/>
                    <w:spacing w:before="29"/>
                    <w:ind w:left="871"/>
                  </w:pPr>
                  <w:r>
                    <w:rPr>
                      <w:color w:val="6A9954"/>
                      <w:w w:val="100"/>
                    </w:rPr>
                    <w:t>*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driver.findElement(By.xpath(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 w:after="0" w:line="240" w:lineRule="auto"/>
                    <w:ind w:left="1058" w:right="0" w:hanging="188"/>
                    <w:jc w:val="left"/>
                  </w:pPr>
                  <w:r>
                    <w:rPr>
                      <w:color w:val="6A9954"/>
                    </w:rPr>
                    <w:t>"/html/body/app-root/app-login/div/form/div[3]/button")).click();</w:t>
                  </w:r>
                </w:p>
                <w:p>
                  <w:pPr>
                    <w:pStyle w:val="4"/>
                    <w:spacing w:before="29" w:line="276" w:lineRule="auto"/>
                    <w:ind w:left="777" w:right="8008" w:firstLine="93"/>
                  </w:pP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</w:p>
                <w:p>
                  <w:pPr>
                    <w:pStyle w:val="4"/>
                    <w:spacing w:line="197" w:lineRule="exact"/>
                    <w:ind w:left="777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1151"/>
                  </w:pPr>
                  <w:r>
                    <w:rPr>
                      <w:color w:val="6A9954"/>
                    </w:rPr>
                    <w:t>/*</w:t>
                  </w:r>
                </w:p>
                <w:p>
                  <w:pPr>
                    <w:pStyle w:val="4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 w:after="0" w:line="240" w:lineRule="auto"/>
                    <w:ind w:left="1432" w:right="0" w:hanging="188"/>
                    <w:jc w:val="left"/>
                  </w:pPr>
                  <w:r>
                    <w:rPr>
                      <w:color w:val="6A9954"/>
                    </w:rPr>
                    <w:t>WebDriverWait</w:t>
                  </w:r>
                  <w:r>
                    <w:rPr>
                      <w:color w:val="6A9954"/>
                      <w:spacing w:val="-11"/>
                    </w:rPr>
                    <w:t xml:space="preserve"> </w:t>
                  </w:r>
                  <w:r>
                    <w:rPr>
                      <w:color w:val="6A9954"/>
                    </w:rPr>
                    <w:t>wait=new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WebDriverWait(driver,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14);</w:t>
                  </w:r>
                </w:p>
                <w:p>
                  <w:pPr>
                    <w:pStyle w:val="4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 w:after="0" w:line="240" w:lineRule="auto"/>
                    <w:ind w:left="1432" w:right="0" w:hanging="188"/>
                    <w:jc w:val="left"/>
                  </w:pPr>
                  <w:r>
                    <w:rPr>
                      <w:color w:val="6A9954"/>
                    </w:rPr>
                    <w:t>wait.until(ExpectedConditions.visibilityOfElementLocated(By.xpath(</w:t>
                  </w:r>
                </w:p>
                <w:p>
                  <w:pPr>
                    <w:pStyle w:val="4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 w:after="0" w:line="240" w:lineRule="auto"/>
                    <w:ind w:left="1432" w:right="0" w:hanging="188"/>
                    <w:jc w:val="left"/>
                  </w:pPr>
                  <w:r>
                    <w:rPr>
                      <w:color w:val="6A9954"/>
                    </w:rPr>
                    <w:t>"/html/body/app-root/app-home/div[1]/h2")));</w:t>
                  </w:r>
                </w:p>
                <w:p>
                  <w:pPr>
                    <w:pStyle w:val="4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 w:after="0" w:line="240" w:lineRule="auto"/>
                    <w:ind w:left="1432" w:right="0" w:hanging="188"/>
                    <w:jc w:val="left"/>
                  </w:pPr>
                  <w:r>
                    <w:rPr>
                      <w:color w:val="6A9954"/>
                    </w:rPr>
                    <w:t>System.out.println("Login</w:t>
                  </w:r>
                  <w:r>
                    <w:rPr>
                      <w:color w:val="6A9954"/>
                      <w:spacing w:val="-21"/>
                    </w:rPr>
                    <w:t xml:space="preserve"> </w:t>
                  </w:r>
                  <w:r>
                    <w:rPr>
                      <w:color w:val="6A9954"/>
                    </w:rPr>
                    <w:t>Successfull");</w:t>
                  </w:r>
                </w:p>
                <w:p>
                  <w:pPr>
                    <w:pStyle w:val="4"/>
                    <w:spacing w:before="29"/>
                    <w:ind w:left="1245"/>
                  </w:pPr>
                  <w:r>
                    <w:rPr>
                      <w:color w:val="6A9954"/>
                    </w:rPr>
                    <w:t>*/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1151" w:right="917"/>
                  </w:pP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timeouts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implicitlyWait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"/html/body/app-root/nav/ul/li[1]/a"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"Transaction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History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Displayed"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rPr>
                      <w:sz w:val="16"/>
                    </w:rPr>
                  </w:pPr>
                </w:p>
                <w:p>
                  <w:pPr>
                    <w:pStyle w:val="4"/>
                    <w:spacing w:before="8"/>
                    <w:rPr>
                      <w:sz w:val="22"/>
                    </w:rPr>
                  </w:pPr>
                </w:p>
                <w:p>
                  <w:pPr>
                    <w:pStyle w:val="4"/>
                    <w:spacing w:line="276" w:lineRule="auto"/>
                    <w:ind w:left="1151" w:right="262"/>
                  </w:pP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"//*[@id=</w:t>
                  </w:r>
                  <w:r>
                    <w:rPr>
                      <w:color w:val="D6B97C"/>
                    </w:rPr>
                    <w:t>\"</w:t>
                  </w:r>
                  <w:r>
                    <w:rPr>
                      <w:color w:val="CE9178"/>
                    </w:rPr>
                    <w:t>navbardrop</w:t>
                  </w:r>
                  <w:r>
                    <w:rPr>
                      <w:color w:val="D6B97C"/>
                    </w:rPr>
                    <w:t>\"</w:t>
                  </w:r>
                  <w:r>
                    <w:rPr>
                      <w:color w:val="CE9178"/>
                    </w:rPr>
                    <w:t>]"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"/html/body/app-root/nav/ul/li[5]/div/a[2]"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</w:p>
                <w:p>
                  <w:pPr>
                    <w:pStyle w:val="4"/>
                    <w:spacing w:line="276" w:lineRule="auto"/>
                    <w:ind w:left="28" w:right="75" w:firstLine="1029"/>
                  </w:pPr>
                  <w:r>
                    <w:rPr>
                      <w:color w:val="6A9954"/>
                      <w:spacing w:val="-1"/>
                    </w:rPr>
                    <w:t>//</w:t>
                  </w:r>
                  <w:r>
                    <w:rPr>
                      <w:color w:val="6A9954"/>
                      <w:spacing w:val="9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>wait.until(ExpectedConditions.visibilityOfElementLocated(By.xpath("/html/body/app-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6A9954"/>
                    </w:rPr>
                    <w:t>root/app-login/div/form/h3")));</w:t>
                  </w:r>
                </w:p>
                <w:p>
                  <w:pPr>
                    <w:pStyle w:val="4"/>
                    <w:spacing w:line="197" w:lineRule="exact"/>
                    <w:ind w:left="1058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"Signed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8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D3D3D3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29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browser!!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Please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4"/>
                    <w:spacing w:before="1" w:line="276" w:lineRule="auto"/>
                    <w:ind w:left="777" w:right="6328"/>
                  </w:pPr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quit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4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3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hint="default" w:ascii="Arial" w:hAnsi="Arial" w:cs="Arial"/>
          <w:b/>
          <w:sz w:val="20"/>
        </w:rPr>
      </w:pPr>
    </w:p>
    <w:p>
      <w:pPr>
        <w:pStyle w:val="4"/>
        <w:spacing w:before="1"/>
        <w:rPr>
          <w:rFonts w:hint="default" w:ascii="Arial" w:hAnsi="Arial" w:cs="Arial"/>
          <w:b/>
          <w:sz w:val="18"/>
        </w:rPr>
      </w:pPr>
    </w:p>
    <w:p>
      <w:pPr>
        <w:spacing w:before="44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Transferhistory.java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105" o:spid="_x0000_s1105" o:spt="202" type="#_x0000_t202" style="position:absolute;left:0pt;margin-left:70.55pt;margin-top:9.4pt;height:148.25pt;width:454.3pt;mso-position-horizontal-relative:page;mso-wrap-distance-bottom:0pt;mso-wrap-distance-top:0pt;z-index:-25162035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line="276" w:lineRule="auto"/>
                    <w:ind w:left="28" w:right="3710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1"/>
                    <w:rPr>
                      <w:sz w:val="18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TransferHistory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3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spacing w:before="2"/>
        <w:rPr>
          <w:rFonts w:hint="default" w:ascii="Arial" w:hAnsi="Arial" w:cs="Arial"/>
          <w:b/>
          <w:sz w:val="15"/>
        </w:rPr>
      </w:pPr>
      <w:r>
        <w:rPr>
          <w:rFonts w:hint="default" w:ascii="Arial" w:hAnsi="Arial" w:cs="Arial"/>
        </w:rPr>
        <w:pict>
          <v:shape id="_x0000_s1106" o:spid="_x0000_s1106" style="position:absolute;left:0pt;margin-left:70.55pt;margin-top:71.95pt;height:684.15pt;width:454.3pt;mso-position-horizontal-relative:page;mso-position-vertical-relative:page;z-index:-251649024;mso-width-relative:page;mso-height-relative:page;" fillcolor="#1E1E1E" filled="t" stroked="f" coordorigin="1412,1440" coordsize="9086,13683" path="m10497,11474l1412,11474,1412,11702,1412,11930,1412,12158,1412,12386,1412,12614,1412,12842,1412,13070,1412,13298,1412,13526,1412,13754,1412,13982,1412,13982,1412,14210,1412,14438,1412,14666,1412,14894,1412,15122,10497,15122,10497,14894,10497,14666,10497,14438,10497,14210,10497,13982,10497,13982,10497,13754,10497,13526,10497,13298,10497,13070,10497,12842,10497,12614,10497,12386,10497,12158,10497,11930,10497,11702,10497,11474xm10497,10790l1412,10790,1412,11018,1412,11246,1412,11474,10497,11474,10497,11246,10497,11018,10497,10790xm10497,10561l1412,10561,1412,10789,10497,10789,10497,10561xm10497,9877l1412,9877,1412,10105,1412,10333,1412,10561,10497,10561,10497,10333,10497,10105,10497,9877xm10497,9421l1412,9421,1412,9649,1412,9877,10497,9877,10497,9649,10497,9421xm10497,8737l1412,8737,1412,8965,1412,9193,1412,9421,10497,9421,10497,9193,10497,8965,10497,8737xm10497,8281l1412,8281,1412,8509,1412,8737,10497,8737,10497,8509,10497,8281xm10497,7369l1412,7369,1412,7597,1412,7825,1412,7825,1412,8053,1412,8281,10497,8281,10497,8053,10497,7825,10497,7825,10497,7597,10497,7369xm10497,6685l1412,6685,1412,6913,1412,7141,1412,7369,10497,7369,10497,7141,10497,6913,10497,6685xm10497,5317l1412,5317,1412,5545,1412,5773,1412,6001,1412,6229,1412,6457,1412,6685,10497,6685,10497,6457,10497,6229,10497,6001,10497,5773,10497,5545,10497,5317xm10497,4633l1412,4633,1412,4861,1412,5089,1412,5317,10497,5317,10497,5089,10497,4861,10497,4633xm10497,4404l1412,4404,1412,4632,10497,4632,10497,4404xm10497,3264l1412,3264,1412,3492,1412,3720,1412,3948,1412,4176,1412,4404,10497,4404,10497,4176,10497,3948,10497,3720,10497,3492,10497,3264xm10497,2124l1412,2124,1412,2352,1412,2580,1412,2808,1412,3036,1412,3264,10497,3264,10497,3036,10497,2808,10497,2580,10497,2352,10497,2124xm10498,1440l1412,1440,1412,1668,1412,1896,1412,2124,10497,2124,10497,1896,10497,1668,10498,1668,10498,144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before="71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9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7"/>
        </w:rPr>
        <w:t xml:space="preserve"> </w:t>
      </w:r>
      <w:r>
        <w:rPr>
          <w:rFonts w:hint="default" w:ascii="Arial" w:hAnsi="Arial" w:cs="Arial"/>
          <w:color w:val="DCDCAA"/>
        </w:rPr>
        <w:t>TransactionHistory</w:t>
      </w:r>
      <w:r>
        <w:rPr>
          <w:rFonts w:hint="default" w:ascii="Arial" w:hAnsi="Arial" w:cs="Arial"/>
          <w:color w:val="D3D3D3"/>
        </w:rPr>
        <w:t>()</w:t>
      </w:r>
      <w:r>
        <w:rPr>
          <w:rFonts w:hint="default" w:ascii="Arial" w:hAnsi="Arial" w:cs="Arial"/>
          <w:color w:val="D3D3D3"/>
          <w:spacing w:val="-8"/>
        </w:rPr>
        <w:t xml:space="preserve"> </w:t>
      </w:r>
      <w:r>
        <w:rPr>
          <w:rFonts w:hint="default" w:ascii="Arial" w:hAnsi="Arial" w:cs="Arial"/>
          <w:color w:val="559CD5"/>
        </w:rPr>
        <w:t>throws</w:t>
      </w:r>
      <w:r>
        <w:rPr>
          <w:rFonts w:hint="default" w:ascii="Arial" w:hAnsi="Arial" w:cs="Arial"/>
          <w:color w:val="559CD5"/>
          <w:spacing w:val="-7"/>
        </w:rPr>
        <w:t xml:space="preserve"> </w:t>
      </w:r>
      <w:r>
        <w:rPr>
          <w:rFonts w:hint="default" w:ascii="Arial" w:hAnsi="Arial" w:cs="Arial"/>
          <w:color w:val="4EC8AF"/>
        </w:rPr>
        <w:t>InterruptedException</w:t>
      </w:r>
      <w:r>
        <w:rPr>
          <w:rFonts w:hint="default" w:ascii="Arial" w:hAnsi="Arial" w:cs="Arial"/>
          <w:color w:val="4EC8AF"/>
          <w:spacing w:val="-7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/*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8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System.setProperty("webdriver.chrome.driver",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"D:\\Novina_BNP\\Simplilearn_Projects\\Project</w:t>
      </w:r>
      <w:r>
        <w:rPr>
          <w:rFonts w:hint="default" w:ascii="Arial" w:hAnsi="Arial" w:cs="Arial"/>
          <w:color w:val="6A9954"/>
          <w:spacing w:val="-18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4\\Chrome</w:t>
      </w:r>
      <w:r>
        <w:rPr>
          <w:rFonts w:hint="default" w:ascii="Arial" w:hAnsi="Arial" w:cs="Arial"/>
          <w:color w:val="6A9954"/>
          <w:spacing w:val="-18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Driver\\chromedriver.exe"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);</w:t>
      </w:r>
      <w:r>
        <w:rPr>
          <w:rFonts w:hint="default" w:ascii="Arial" w:hAnsi="Arial" w:cs="Arial"/>
          <w:color w:val="6A9954"/>
          <w:spacing w:val="-5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WebDriver</w:t>
      </w:r>
      <w:r>
        <w:rPr>
          <w:rFonts w:hint="default" w:ascii="Arial" w:hAnsi="Arial" w:cs="Arial"/>
          <w:color w:val="6A9954"/>
          <w:spacing w:val="-4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driver</w:t>
      </w:r>
      <w:r>
        <w:rPr>
          <w:rFonts w:hint="default" w:ascii="Arial" w:hAnsi="Arial" w:cs="Arial"/>
          <w:color w:val="6A9954"/>
          <w:spacing w:val="-5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=</w:t>
      </w:r>
      <w:r>
        <w:rPr>
          <w:rFonts w:hint="default" w:ascii="Arial" w:hAnsi="Arial" w:cs="Arial"/>
          <w:color w:val="6A9954"/>
          <w:spacing w:val="-4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new</w:t>
      </w:r>
      <w:r>
        <w:rPr>
          <w:rFonts w:hint="default" w:ascii="Arial" w:hAnsi="Arial" w:cs="Arial"/>
          <w:color w:val="6A9954"/>
          <w:spacing w:val="-5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ChromeDriver();</w:t>
      </w:r>
    </w:p>
    <w:p>
      <w:pPr>
        <w:pStyle w:val="4"/>
        <w:spacing w:before="29"/>
        <w:ind w:left="1062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  <w:w w:val="100"/>
        </w:rPr>
        <w:t>*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driver.get("http://localhost:4200/login");</w:t>
      </w:r>
    </w:p>
    <w:p>
      <w:pPr>
        <w:pStyle w:val="4"/>
        <w:spacing w:before="29"/>
        <w:ind w:left="1062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*/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220" w:firstLine="842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setProperty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"webdriver.gecko.driver"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CE9178"/>
          <w:spacing w:val="-1"/>
        </w:rPr>
        <w:t>"C: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Users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Nagaraj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Downloads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firefoxDriver</w:t>
      </w:r>
      <w:r>
        <w:rPr>
          <w:rFonts w:hint="default" w:ascii="Arial" w:hAnsi="Arial" w:cs="Arial"/>
          <w:color w:val="D6B97C"/>
          <w:spacing w:val="-1"/>
        </w:rPr>
        <w:t>\\</w:t>
      </w:r>
      <w:r>
        <w:rPr>
          <w:rFonts w:hint="default" w:ascii="Arial" w:hAnsi="Arial" w:cs="Arial"/>
          <w:color w:val="CE9178"/>
          <w:spacing w:val="-1"/>
        </w:rPr>
        <w:t>geckodriver.exe"</w:t>
      </w:r>
      <w:r>
        <w:rPr>
          <w:rFonts w:hint="default" w:ascii="Arial" w:hAnsi="Arial" w:cs="Arial"/>
          <w:color w:val="D3D3D3"/>
          <w:spacing w:val="-1"/>
        </w:rPr>
        <w:t>);</w:t>
      </w:r>
    </w:p>
    <w:p>
      <w:pPr>
        <w:pStyle w:val="4"/>
        <w:spacing w:line="197" w:lineRule="exact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WebDriver</w:t>
      </w:r>
      <w:r>
        <w:rPr>
          <w:rFonts w:hint="default" w:ascii="Arial" w:hAnsi="Arial" w:cs="Arial"/>
          <w:color w:val="4EC8AF"/>
          <w:spacing w:val="-5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9CDCFD"/>
          <w:spacing w:val="-4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5"/>
        </w:rPr>
        <w:t xml:space="preserve"> </w:t>
      </w:r>
      <w:r>
        <w:rPr>
          <w:rFonts w:hint="default" w:ascii="Arial" w:hAnsi="Arial" w:cs="Arial"/>
          <w:color w:val="C585C0"/>
        </w:rPr>
        <w:t>new</w:t>
      </w:r>
      <w:r>
        <w:rPr>
          <w:rFonts w:hint="default" w:ascii="Arial" w:hAnsi="Arial" w:cs="Arial"/>
          <w:color w:val="C585C0"/>
          <w:spacing w:val="-4"/>
        </w:rPr>
        <w:t xml:space="preserve"> </w:t>
      </w:r>
      <w:r>
        <w:rPr>
          <w:rFonts w:hint="default" w:ascii="Arial" w:hAnsi="Arial" w:cs="Arial"/>
          <w:color w:val="DCDCAA"/>
        </w:rPr>
        <w:t>FirefoxDriver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1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get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"http://localhost:4200/home"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Thread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sleep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5000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manage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timeouts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implicitlyWait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B5CEA8"/>
          <w:spacing w:val="-1"/>
        </w:rPr>
        <w:t>14</w:t>
      </w:r>
      <w:r>
        <w:rPr>
          <w:rFonts w:hint="default" w:ascii="Arial" w:hAnsi="Arial" w:cs="Arial"/>
          <w:color w:val="D3D3D3"/>
          <w:spacing w:val="-1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/*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driver.findElement(By.xpath(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"/html/body/app-root/app-login/div/form/div[1]/input")).sendKeys("Novina");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driver.findElement(By.xpath(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"/html/body/app-root/app-login/div/form/div[2]/input")).sendKeys("Novina123")</w:t>
      </w:r>
    </w:p>
    <w:p>
      <w:pPr>
        <w:pStyle w:val="4"/>
        <w:spacing w:before="29"/>
        <w:ind w:left="1062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* ;</w:t>
      </w:r>
    </w:p>
    <w:p>
      <w:pPr>
        <w:pStyle w:val="4"/>
        <w:spacing w:before="29"/>
        <w:ind w:left="1062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  <w:w w:val="100"/>
        </w:rPr>
        <w:t>*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driver.findElement(By.xpath(</w:t>
      </w:r>
    </w:p>
    <w:p>
      <w:pPr>
        <w:pStyle w:val="8"/>
        <w:numPr>
          <w:ilvl w:val="0"/>
          <w:numId w:val="1"/>
        </w:numPr>
        <w:tabs>
          <w:tab w:val="left" w:pos="1251"/>
        </w:tabs>
        <w:spacing w:before="29" w:after="0" w:line="240" w:lineRule="auto"/>
        <w:ind w:left="1250" w:right="0" w:hanging="189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"/html/body/app-root/app-login/div/form/div[3]/button")).click();</w:t>
      </w:r>
    </w:p>
    <w:p>
      <w:pPr>
        <w:pStyle w:val="4"/>
        <w:spacing w:before="29" w:line="276" w:lineRule="auto"/>
        <w:ind w:left="969" w:right="8220" w:firstLine="93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*/</w:t>
      </w:r>
      <w:r>
        <w:rPr>
          <w:rFonts w:hint="default" w:ascii="Arial" w:hAnsi="Arial" w:cs="Arial"/>
          <w:color w:val="6A9954"/>
          <w:spacing w:val="-91"/>
        </w:rPr>
        <w:t xml:space="preserve"> </w:t>
      </w:r>
      <w:r>
        <w:rPr>
          <w:rFonts w:hint="default" w:ascii="Arial" w:hAnsi="Arial" w:cs="Arial"/>
          <w:color w:val="C585C0"/>
        </w:rPr>
        <w:t>try</w:t>
      </w:r>
    </w:p>
    <w:p>
      <w:pPr>
        <w:pStyle w:val="4"/>
        <w:spacing w:line="197" w:lineRule="exact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{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/*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WebDriverWait</w:t>
      </w:r>
      <w:r>
        <w:rPr>
          <w:rFonts w:hint="default" w:ascii="Arial" w:hAnsi="Arial" w:cs="Arial"/>
          <w:color w:val="6A9954"/>
          <w:spacing w:val="-11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wait=new</w:t>
      </w:r>
      <w:r>
        <w:rPr>
          <w:rFonts w:hint="default" w:ascii="Arial" w:hAnsi="Arial" w:cs="Arial"/>
          <w:color w:val="6A9954"/>
          <w:spacing w:val="-10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WebDriverWait(driver,</w:t>
      </w:r>
      <w:r>
        <w:rPr>
          <w:rFonts w:hint="default" w:ascii="Arial" w:hAnsi="Arial" w:cs="Arial"/>
          <w:color w:val="6A9954"/>
          <w:spacing w:val="-10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14);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wait.until(ExpectedConditions.visibilityOfElementLocated(By.xpath(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"/html/body/app-root/app-home/div[1]/h2")));</w:t>
      </w:r>
    </w:p>
    <w:p>
      <w:pPr>
        <w:pStyle w:val="8"/>
        <w:numPr>
          <w:ilvl w:val="1"/>
          <w:numId w:val="1"/>
        </w:numPr>
        <w:tabs>
          <w:tab w:val="left" w:pos="1625"/>
        </w:tabs>
        <w:spacing w:before="29" w:after="0" w:line="240" w:lineRule="auto"/>
        <w:ind w:left="1624" w:right="0" w:hanging="188"/>
        <w:jc w:val="left"/>
        <w:rPr>
          <w:rFonts w:hint="default" w:ascii="Arial" w:hAnsi="Arial" w:cs="Arial"/>
          <w:sz w:val="17"/>
        </w:rPr>
      </w:pPr>
      <w:r>
        <w:rPr>
          <w:rFonts w:hint="default" w:ascii="Arial" w:hAnsi="Arial" w:cs="Arial"/>
          <w:color w:val="6A9954"/>
          <w:sz w:val="17"/>
        </w:rPr>
        <w:t>System.out.println("Login</w:t>
      </w:r>
      <w:r>
        <w:rPr>
          <w:rFonts w:hint="default" w:ascii="Arial" w:hAnsi="Arial" w:cs="Arial"/>
          <w:color w:val="6A9954"/>
          <w:spacing w:val="-18"/>
          <w:sz w:val="17"/>
        </w:rPr>
        <w:t xml:space="preserve"> </w:t>
      </w:r>
      <w:r>
        <w:rPr>
          <w:rFonts w:hint="default" w:ascii="Arial" w:hAnsi="Arial" w:cs="Arial"/>
          <w:color w:val="6A9954"/>
          <w:sz w:val="17"/>
        </w:rPr>
        <w:t>Successfull");</w:t>
      </w:r>
    </w:p>
    <w:p>
      <w:pPr>
        <w:pStyle w:val="4"/>
        <w:spacing w:before="29"/>
        <w:ind w:left="1437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*/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1343" w:right="1126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manage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timeouts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implicitlyWait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14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"/html/body/app-root/nav/ul/li[2]/a"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"Transfer</w:t>
      </w:r>
      <w:r>
        <w:rPr>
          <w:rFonts w:hint="default" w:ascii="Arial" w:hAnsi="Arial" w:cs="Arial"/>
          <w:color w:val="CE9178"/>
          <w:spacing w:val="-1"/>
        </w:rPr>
        <w:t xml:space="preserve"> </w:t>
      </w:r>
      <w:r>
        <w:rPr>
          <w:rFonts w:hint="default" w:ascii="Arial" w:hAnsi="Arial" w:cs="Arial"/>
          <w:color w:val="CE9178"/>
        </w:rPr>
        <w:t>History</w:t>
      </w:r>
      <w:r>
        <w:rPr>
          <w:rFonts w:hint="default" w:ascii="Arial" w:hAnsi="Arial" w:cs="Arial"/>
          <w:color w:val="CE9178"/>
          <w:spacing w:val="-2"/>
        </w:rPr>
        <w:t xml:space="preserve"> </w:t>
      </w:r>
      <w:r>
        <w:rPr>
          <w:rFonts w:hint="default" w:ascii="Arial" w:hAnsi="Arial" w:cs="Arial"/>
          <w:color w:val="CE9178"/>
        </w:rPr>
        <w:t>Displayed"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3"/>
        <w:rPr>
          <w:rFonts w:hint="default" w:ascii="Arial" w:hAnsi="Arial" w:cs="Arial"/>
          <w:sz w:val="13"/>
        </w:rPr>
      </w:pPr>
    </w:p>
    <w:p>
      <w:pPr>
        <w:pStyle w:val="4"/>
        <w:tabs>
          <w:tab w:val="left" w:pos="1343"/>
        </w:tabs>
        <w:spacing w:before="71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</w:t>
      </w:r>
      <w:r>
        <w:rPr>
          <w:rFonts w:hint="default" w:ascii="Arial" w:hAnsi="Arial" w:cs="Arial"/>
          <w:color w:val="6A9954"/>
        </w:rPr>
        <w:tab/>
      </w:r>
      <w:r>
        <w:rPr>
          <w:rFonts w:hint="default" w:ascii="Arial" w:hAnsi="Arial" w:cs="Arial"/>
          <w:color w:val="6A9954"/>
        </w:rPr>
        <w:t>driver.findElement(By.xpath("/html/body/app-root/nav/ul/li[5]/div/a[2]")).click();</w:t>
      </w:r>
    </w:p>
    <w:p>
      <w:pPr>
        <w:pStyle w:val="4"/>
        <w:tabs>
          <w:tab w:val="left" w:pos="1343"/>
        </w:tabs>
        <w:spacing w:before="29" w:line="276" w:lineRule="auto"/>
        <w:ind w:left="220" w:right="471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</w:t>
      </w:r>
      <w:r>
        <w:rPr>
          <w:rFonts w:hint="default" w:ascii="Arial" w:hAnsi="Arial" w:cs="Arial"/>
          <w:color w:val="6A9954"/>
        </w:rPr>
        <w:tab/>
      </w:r>
      <w:r>
        <w:rPr>
          <w:rFonts w:hint="default" w:ascii="Arial" w:hAnsi="Arial" w:cs="Arial"/>
          <w:color w:val="6A9954"/>
          <w:spacing w:val="-1"/>
        </w:rPr>
        <w:t>wait.until(ExpectedConditions.visibilityOfElementLocated(By.xpath("/html/body/app-</w:t>
      </w:r>
      <w:r>
        <w:rPr>
          <w:rFonts w:hint="default" w:ascii="Arial" w:hAnsi="Arial" w:cs="Arial"/>
          <w:color w:val="6A9954"/>
        </w:rPr>
        <w:t xml:space="preserve"> root/app-login/div/form/h3")));</w:t>
      </w:r>
    </w:p>
    <w:p>
      <w:pPr>
        <w:pStyle w:val="4"/>
        <w:tabs>
          <w:tab w:val="left" w:pos="1343"/>
        </w:tabs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</w:t>
      </w:r>
      <w:r>
        <w:rPr>
          <w:rFonts w:hint="default" w:ascii="Arial" w:hAnsi="Arial" w:cs="Arial"/>
          <w:color w:val="6A9954"/>
        </w:rPr>
        <w:tab/>
      </w:r>
      <w:r>
        <w:rPr>
          <w:rFonts w:hint="default" w:ascii="Arial" w:hAnsi="Arial" w:cs="Arial"/>
          <w:color w:val="6A9954"/>
        </w:rPr>
        <w:t>System.out.println("Signed</w:t>
      </w:r>
      <w:r>
        <w:rPr>
          <w:rFonts w:hint="default" w:ascii="Arial" w:hAnsi="Arial" w:cs="Arial"/>
          <w:color w:val="6A9954"/>
          <w:spacing w:val="-6"/>
        </w:rPr>
        <w:t xml:space="preserve"> </w:t>
      </w:r>
      <w:r>
        <w:rPr>
          <w:rFonts w:hint="default" w:ascii="Arial" w:hAnsi="Arial" w:cs="Arial"/>
          <w:color w:val="6A9954"/>
        </w:rPr>
        <w:t>Out");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C585C0"/>
        </w:rPr>
        <w:t>catch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Exception</w:t>
      </w:r>
      <w:r>
        <w:rPr>
          <w:rFonts w:hint="default" w:ascii="Arial" w:hAnsi="Arial" w:cs="Arial"/>
          <w:color w:val="4EC8AF"/>
          <w:spacing w:val="-8"/>
        </w:rPr>
        <w:t xml:space="preserve"> </w:t>
      </w:r>
      <w:r>
        <w:rPr>
          <w:rFonts w:hint="default" w:ascii="Arial" w:hAnsi="Arial" w:cs="Arial"/>
          <w:color w:val="9CDCFD"/>
        </w:rPr>
        <w:t>e</w:t>
      </w:r>
      <w:r>
        <w:rPr>
          <w:rFonts w:hint="default" w:ascii="Arial" w:hAnsi="Arial" w:cs="Arial"/>
          <w:color w:val="D3D3D3"/>
        </w:rPr>
        <w:t>)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{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"Error</w:t>
      </w:r>
      <w:r>
        <w:rPr>
          <w:rFonts w:hint="default" w:ascii="Arial" w:hAnsi="Arial" w:cs="Arial"/>
          <w:color w:val="CE9178"/>
          <w:spacing w:val="-7"/>
        </w:rPr>
        <w:t xml:space="preserve"> </w:t>
      </w:r>
      <w:r>
        <w:rPr>
          <w:rFonts w:hint="default" w:ascii="Arial" w:hAnsi="Arial" w:cs="Arial"/>
          <w:color w:val="CE9178"/>
        </w:rPr>
        <w:t>in</w:t>
      </w:r>
      <w:r>
        <w:rPr>
          <w:rFonts w:hint="default" w:ascii="Arial" w:hAnsi="Arial" w:cs="Arial"/>
          <w:color w:val="CE9178"/>
          <w:spacing w:val="-6"/>
        </w:rPr>
        <w:t xml:space="preserve"> </w:t>
      </w:r>
      <w:r>
        <w:rPr>
          <w:rFonts w:hint="default" w:ascii="Arial" w:hAnsi="Arial" w:cs="Arial"/>
          <w:color w:val="CE9178"/>
        </w:rPr>
        <w:t>browser!!</w:t>
      </w:r>
      <w:r>
        <w:rPr>
          <w:rFonts w:hint="default" w:ascii="Arial" w:hAnsi="Arial" w:cs="Arial"/>
          <w:color w:val="D6B97C"/>
        </w:rPr>
        <w:t>\n</w:t>
      </w:r>
      <w:r>
        <w:rPr>
          <w:rFonts w:hint="default" w:ascii="Arial" w:hAnsi="Arial" w:cs="Arial"/>
          <w:color w:val="CE9178"/>
        </w:rPr>
        <w:t>Please</w:t>
      </w:r>
      <w:r>
        <w:rPr>
          <w:rFonts w:hint="default" w:ascii="Arial" w:hAnsi="Arial" w:cs="Arial"/>
          <w:color w:val="CE9178"/>
          <w:spacing w:val="-7"/>
        </w:rPr>
        <w:t xml:space="preserve"> </w:t>
      </w:r>
      <w:r>
        <w:rPr>
          <w:rFonts w:hint="default" w:ascii="Arial" w:hAnsi="Arial" w:cs="Arial"/>
          <w:color w:val="CE9178"/>
        </w:rPr>
        <w:t>have</w:t>
      </w:r>
      <w:r>
        <w:rPr>
          <w:rFonts w:hint="default" w:ascii="Arial" w:hAnsi="Arial" w:cs="Arial"/>
          <w:color w:val="CE9178"/>
          <w:spacing w:val="-6"/>
        </w:rPr>
        <w:t xml:space="preserve"> </w:t>
      </w:r>
      <w:r>
        <w:rPr>
          <w:rFonts w:hint="default" w:ascii="Arial" w:hAnsi="Arial" w:cs="Arial"/>
          <w:color w:val="CE9178"/>
        </w:rPr>
        <w:t>a</w:t>
      </w:r>
      <w:r>
        <w:rPr>
          <w:rFonts w:hint="default" w:ascii="Arial" w:hAnsi="Arial" w:cs="Arial"/>
          <w:color w:val="CE9178"/>
          <w:spacing w:val="-6"/>
        </w:rPr>
        <w:t xml:space="preserve"> </w:t>
      </w:r>
      <w:r>
        <w:rPr>
          <w:rFonts w:hint="default" w:ascii="Arial" w:hAnsi="Arial" w:cs="Arial"/>
          <w:color w:val="CE9178"/>
        </w:rPr>
        <w:t>look"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10"/>
        <w:rPr>
          <w:rFonts w:hint="default" w:ascii="Arial" w:hAnsi="Arial" w:cs="Arial"/>
          <w:sz w:val="15"/>
        </w:rPr>
      </w:pPr>
    </w:p>
    <w:p>
      <w:pPr>
        <w:pStyle w:val="4"/>
        <w:spacing w:before="71" w:line="276" w:lineRule="auto"/>
        <w:ind w:left="969" w:right="6508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  <w:spacing w:val="-1"/>
        </w:rPr>
        <w:t>Thread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sleep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B5CEA8"/>
          <w:spacing w:val="-1"/>
        </w:rPr>
        <w:t>5000</w:t>
      </w:r>
      <w:r>
        <w:rPr>
          <w:rFonts w:hint="default" w:ascii="Arial" w:hAnsi="Arial" w:cs="Arial"/>
          <w:color w:val="D3D3D3"/>
          <w:spacing w:val="-1"/>
        </w:rPr>
        <w:t>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quit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4"/>
        <w:rPr>
          <w:rFonts w:hint="default" w:ascii="Arial" w:hAnsi="Arial" w:cs="Arial"/>
          <w:sz w:val="13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pStyle w:val="4"/>
        <w:spacing w:before="29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}</w:t>
      </w:r>
    </w:p>
    <w:p>
      <w:pPr>
        <w:spacing w:after="0"/>
        <w:rPr>
          <w:rFonts w:hint="default" w:ascii="Arial" w:hAnsi="Arial" w:cs="Arial"/>
        </w:rPr>
        <w:sectPr>
          <w:pgSz w:w="11910" w:h="16840"/>
          <w:pgMar w:top="142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spacing w:before="21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</w:rPr>
        <w:pict>
          <v:shape id="_x0000_s1107" o:spid="_x0000_s1107" style="position:absolute;left:0pt;margin-left:70.55pt;margin-top:98.4pt;height:661.3pt;width:454.3pt;mso-position-horizontal-relative:page;mso-position-vertical-relative:page;z-index:-251648000;mso-width-relative:page;mso-height-relative:page;" fillcolor="#1E1E1E" filled="t" stroked="f" coordorigin="1412,1968" coordsize="9086,13226" path="m10497,11090l1412,11090,1412,11318,1412,11546,1412,11774,1412,12002,1412,12230,1412,12458,1412,12686,1412,12914,1412,13142,1412,13370,1412,13598,1412,13826,1412,14054,1412,14054,1412,14282,1412,14510,1412,14738,1412,14966,1412,15194,10497,15194,10497,14966,10497,14738,10497,14510,10497,14282,10497,14054,10497,14054,10497,13826,10497,13598,10497,13370,10497,13142,10497,12914,10497,12686,10497,12458,10497,12230,10497,12002,10497,11774,10497,11546,10497,11318,10497,11090xm10497,10862l1412,10862,1412,11090,10497,11090,10497,10862xm10497,10177l1412,10177,1412,10405,1412,10633,1412,10861,10497,10861,10497,10633,10497,10405,10497,10177xm10497,9721l1412,9721,1412,9949,1412,10177,10497,10177,10497,9949,10497,9721xm10497,9037l1412,9037,1412,9265,1412,9493,1412,9721,10497,9721,10497,9493,10497,9265,10497,9037xm10497,8581l1412,8581,1412,8809,1412,9037,10497,9037,10497,8809,10497,8581xm10497,7897l1412,7897,1412,8125,1412,8353,1412,8581,10497,8581,10497,8353,10497,8125,10497,7897xm10497,6985l1412,6985,1412,7213,1412,7441,1412,7669,1412,7669,1412,7897,10497,7897,10497,7669,10497,7669,10497,7441,10497,7213,10497,6985xm10497,5617l1412,5617,1412,5845,1412,6073,1412,6301,1412,6529,1412,6757,1412,6985,10497,6985,10497,6757,10497,6529,10497,6301,10497,6073,10497,5845,10497,5617xm10497,4477l1412,4477,1412,4705,1412,4933,1412,5161,1412,5389,1412,5617,10497,5617,10497,5389,10497,5161,10497,4933,10497,4705,10497,4477xm10497,3564l1412,3564,1412,3792,1412,4020,1412,4248,1412,4476,10497,4476,10497,4248,10497,4020,10497,3792,10497,3564xm10497,2424l1412,2424,1412,2652,1412,2880,1412,3108,1412,3336,1412,3564,10497,3564,10497,3336,10497,3108,10497,2880,10497,2652,10497,2424xm10497,1968l1412,1968,1412,2196,1412,2424,10497,2424,10497,2196,10497,19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  <w:b/>
          <w:sz w:val="28"/>
          <w:u w:val="single"/>
        </w:rPr>
        <w:t>Transfermoney.java</w:t>
      </w:r>
    </w:p>
    <w:p>
      <w:pPr>
        <w:pStyle w:val="4"/>
        <w:spacing w:before="8"/>
        <w:rPr>
          <w:rFonts w:hint="default" w:ascii="Arial" w:hAnsi="Arial" w:cs="Arial"/>
          <w:b/>
          <w:sz w:val="11"/>
        </w:rPr>
      </w:pPr>
    </w:p>
    <w:p>
      <w:pPr>
        <w:pStyle w:val="4"/>
        <w:spacing w:before="71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package</w:t>
      </w:r>
      <w:r>
        <w:rPr>
          <w:rFonts w:hint="default" w:ascii="Arial" w:hAnsi="Arial" w:cs="Arial"/>
          <w:color w:val="559CD5"/>
          <w:spacing w:val="-9"/>
        </w:rPr>
        <w:t xml:space="preserve"> </w:t>
      </w:r>
      <w:r>
        <w:rPr>
          <w:rFonts w:hint="default" w:ascii="Arial" w:hAnsi="Arial" w:cs="Arial"/>
          <w:color w:val="4EC8AF"/>
        </w:rPr>
        <w:t>UserActions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>import</w:t>
      </w:r>
      <w:r>
        <w:rPr>
          <w:rFonts w:hint="default" w:ascii="Arial" w:hAnsi="Arial" w:cs="Arial"/>
          <w:color w:val="559CD5"/>
          <w:spacing w:val="-23"/>
        </w:rPr>
        <w:t xml:space="preserve"> </w:t>
      </w:r>
      <w:r>
        <w:rPr>
          <w:rFonts w:hint="default" w:ascii="Arial" w:hAnsi="Arial" w:cs="Arial"/>
          <w:color w:val="4EC8AF"/>
        </w:rPr>
        <w:t>java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util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concurrent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220" w:right="5802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109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By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  <w:spacing w:val="-1"/>
        </w:rPr>
        <w:t>import</w:t>
      </w:r>
      <w:r>
        <w:rPr>
          <w:rFonts w:hint="default" w:ascii="Arial" w:hAnsi="Arial" w:cs="Arial"/>
          <w:color w:val="559CD5"/>
          <w:spacing w:val="-23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WebDriver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23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chrome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ChromeDriver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29" w:line="276" w:lineRule="auto"/>
        <w:ind w:left="220" w:right="3929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  <w:spacing w:val="-1"/>
        </w:rPr>
        <w:t>import</w:t>
      </w:r>
      <w:r>
        <w:rPr>
          <w:rFonts w:hint="default" w:ascii="Arial" w:hAnsi="Arial" w:cs="Arial"/>
          <w:color w:val="559CD5"/>
          <w:spacing w:val="6"/>
        </w:rPr>
        <w:t xml:space="preserve"> </w:t>
      </w:r>
      <w:r>
        <w:rPr>
          <w:rFonts w:hint="default" w:ascii="Arial" w:hAnsi="Arial" w:cs="Arial"/>
          <w:color w:val="4EC8AF"/>
          <w:spacing w:val="-1"/>
        </w:rPr>
        <w:t>org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openqa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selenium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support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ui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4EC8AF"/>
          <w:spacing w:val="-1"/>
        </w:rPr>
        <w:t>ExpectedConditions</w:t>
      </w:r>
      <w:r>
        <w:rPr>
          <w:rFonts w:hint="default" w:ascii="Arial" w:hAnsi="Arial" w:cs="Arial"/>
          <w:color w:val="D3D3D3"/>
          <w:spacing w:val="-1"/>
        </w:rPr>
        <w:t>;</w:t>
      </w:r>
      <w:r>
        <w:rPr>
          <w:rFonts w:hint="default" w:ascii="Arial" w:hAnsi="Arial" w:cs="Arial"/>
          <w:color w:val="D3D3D3"/>
          <w:spacing w:val="-90"/>
        </w:rPr>
        <w:t xml:space="preserve"> </w:t>
      </w:r>
      <w:r>
        <w:rPr>
          <w:rFonts w:hint="default" w:ascii="Arial" w:hAnsi="Arial" w:cs="Arial"/>
          <w:color w:val="559CD5"/>
        </w:rPr>
        <w:t xml:space="preserve">import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openqa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selenium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support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ui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WebDriverWait</w:t>
      </w:r>
      <w:r>
        <w:rPr>
          <w:rFonts w:hint="default" w:ascii="Arial" w:hAnsi="Arial" w:cs="Arial"/>
          <w:color w:val="D3D3D3"/>
        </w:rPr>
        <w:t>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559CD5"/>
        </w:rPr>
        <w:t>import</w:t>
      </w:r>
      <w:r>
        <w:rPr>
          <w:rFonts w:hint="default" w:ascii="Arial" w:hAnsi="Arial" w:cs="Arial"/>
          <w:color w:val="559CD5"/>
          <w:spacing w:val="-3"/>
        </w:rPr>
        <w:t xml:space="preserve"> </w:t>
      </w:r>
      <w:r>
        <w:rPr>
          <w:rFonts w:hint="default" w:ascii="Arial" w:hAnsi="Arial" w:cs="Arial"/>
          <w:color w:val="4EC8AF"/>
        </w:rPr>
        <w:t>org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testng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annotations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EC8AF"/>
        </w:rPr>
        <w:t>Test</w:t>
      </w:r>
      <w:r>
        <w:rPr>
          <w:rFonts w:hint="default" w:ascii="Arial" w:hAnsi="Arial" w:cs="Arial"/>
          <w:color w:val="D3D3D3"/>
        </w:rPr>
        <w:t>;</w:t>
      </w:r>
    </w:p>
    <w:p>
      <w:pPr>
        <w:pStyle w:val="4"/>
        <w:spacing w:before="3"/>
        <w:rPr>
          <w:rFonts w:hint="default" w:ascii="Arial" w:hAnsi="Arial" w:cs="Arial"/>
          <w:sz w:val="13"/>
        </w:rPr>
      </w:pPr>
    </w:p>
    <w:p>
      <w:pPr>
        <w:pStyle w:val="4"/>
        <w:spacing w:before="70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6"/>
        </w:rPr>
        <w:t xml:space="preserve"> </w:t>
      </w:r>
      <w:r>
        <w:rPr>
          <w:rFonts w:hint="default" w:ascii="Arial" w:hAnsi="Arial" w:cs="Arial"/>
          <w:color w:val="559CD5"/>
        </w:rPr>
        <w:t>class</w:t>
      </w:r>
      <w:r>
        <w:rPr>
          <w:rFonts w:hint="default" w:ascii="Arial" w:hAnsi="Arial" w:cs="Arial"/>
          <w:color w:val="559CD5"/>
          <w:spacing w:val="-4"/>
        </w:rPr>
        <w:t xml:space="preserve"> </w:t>
      </w:r>
      <w:r>
        <w:rPr>
          <w:rFonts w:hint="default" w:ascii="Arial" w:hAnsi="Arial" w:cs="Arial"/>
          <w:color w:val="4EC8AF"/>
        </w:rPr>
        <w:t>TransferMoney</w:t>
      </w:r>
      <w:r>
        <w:rPr>
          <w:rFonts w:hint="default" w:ascii="Arial" w:hAnsi="Arial" w:cs="Arial"/>
          <w:color w:val="4EC8AF"/>
          <w:spacing w:val="-6"/>
        </w:rPr>
        <w:t xml:space="preserve"> 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</w:rPr>
        <w:t>@</w:t>
      </w:r>
      <w:r>
        <w:rPr>
          <w:rFonts w:hint="default" w:ascii="Arial" w:hAnsi="Arial" w:cs="Arial"/>
          <w:color w:val="4EC8AF"/>
        </w:rPr>
        <w:t>Test</w:t>
      </w:r>
    </w:p>
    <w:p>
      <w:pPr>
        <w:pStyle w:val="4"/>
        <w:spacing w:before="29"/>
        <w:ind w:left="594"/>
        <w:rPr>
          <w:rFonts w:hint="default" w:ascii="Arial" w:hAnsi="Arial" w:cs="Arial"/>
        </w:rPr>
      </w:pPr>
      <w:r>
        <w:rPr>
          <w:rFonts w:hint="default" w:ascii="Arial" w:hAnsi="Arial" w:cs="Arial"/>
          <w:color w:val="559CD5"/>
        </w:rPr>
        <w:t>public</w:t>
      </w:r>
      <w:r>
        <w:rPr>
          <w:rFonts w:hint="default" w:ascii="Arial" w:hAnsi="Arial" w:cs="Arial"/>
          <w:color w:val="559CD5"/>
          <w:spacing w:val="-10"/>
        </w:rPr>
        <w:t xml:space="preserve"> </w:t>
      </w:r>
      <w:r>
        <w:rPr>
          <w:rFonts w:hint="default" w:ascii="Arial" w:hAnsi="Arial" w:cs="Arial"/>
          <w:color w:val="4EC8AF"/>
        </w:rPr>
        <w:t>void</w:t>
      </w:r>
      <w:r>
        <w:rPr>
          <w:rFonts w:hint="default" w:ascii="Arial" w:hAnsi="Arial" w:cs="Arial"/>
          <w:color w:val="4EC8AF"/>
          <w:spacing w:val="-8"/>
        </w:rPr>
        <w:t xml:space="preserve"> </w:t>
      </w:r>
      <w:r>
        <w:rPr>
          <w:rFonts w:hint="default" w:ascii="Arial" w:hAnsi="Arial" w:cs="Arial"/>
          <w:color w:val="DCDCAA"/>
        </w:rPr>
        <w:t>TransferMoney</w:t>
      </w:r>
      <w:r>
        <w:rPr>
          <w:rFonts w:hint="default" w:ascii="Arial" w:hAnsi="Arial" w:cs="Arial"/>
          <w:color w:val="D3D3D3"/>
        </w:rPr>
        <w:t>()</w:t>
      </w:r>
      <w:r>
        <w:rPr>
          <w:rFonts w:hint="default" w:ascii="Arial" w:hAnsi="Arial" w:cs="Arial"/>
          <w:color w:val="D3D3D3"/>
          <w:spacing w:val="-8"/>
        </w:rPr>
        <w:t xml:space="preserve"> </w:t>
      </w:r>
      <w:r>
        <w:rPr>
          <w:rFonts w:hint="default" w:ascii="Arial" w:hAnsi="Arial" w:cs="Arial"/>
          <w:color w:val="559CD5"/>
        </w:rPr>
        <w:t>throws</w:t>
      </w:r>
      <w:r>
        <w:rPr>
          <w:rFonts w:hint="default" w:ascii="Arial" w:hAnsi="Arial" w:cs="Arial"/>
          <w:color w:val="559CD5"/>
          <w:spacing w:val="-8"/>
        </w:rPr>
        <w:t xml:space="preserve"> </w:t>
      </w:r>
      <w:r>
        <w:rPr>
          <w:rFonts w:hint="default" w:ascii="Arial" w:hAnsi="Arial" w:cs="Arial"/>
          <w:color w:val="4EC8AF"/>
        </w:rPr>
        <w:t>InterruptedException</w:t>
      </w:r>
      <w:r>
        <w:rPr>
          <w:rFonts w:hint="default" w:ascii="Arial" w:hAnsi="Arial" w:cs="Arial"/>
          <w:color w:val="D3D3D3"/>
        </w:rPr>
        <w:t>{</w:t>
      </w:r>
    </w:p>
    <w:p>
      <w:pPr>
        <w:pStyle w:val="4"/>
        <w:rPr>
          <w:rFonts w:hint="default" w:ascii="Arial" w:hAnsi="Arial" w:cs="Arial"/>
          <w:sz w:val="16"/>
        </w:rPr>
      </w:pPr>
    </w:p>
    <w:p>
      <w:pPr>
        <w:pStyle w:val="4"/>
        <w:spacing w:before="70" w:line="276" w:lineRule="auto"/>
        <w:ind w:left="220" w:right="557" w:firstLine="748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setProperty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"webdriver.chrome.driver"</w:t>
      </w:r>
      <w:r>
        <w:rPr>
          <w:rFonts w:hint="default" w:ascii="Arial" w:hAnsi="Arial" w:cs="Arial"/>
          <w:color w:val="D3D3D3"/>
        </w:rPr>
        <w:t>,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CE9178"/>
        </w:rPr>
        <w:t>"D: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Novina_BNP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Simplilearn_Projects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Project</w:t>
      </w:r>
      <w:r>
        <w:rPr>
          <w:rFonts w:hint="default" w:ascii="Arial" w:hAnsi="Arial" w:cs="Arial"/>
          <w:color w:val="CE9178"/>
          <w:spacing w:val="-21"/>
        </w:rPr>
        <w:t xml:space="preserve"> </w:t>
      </w:r>
      <w:r>
        <w:rPr>
          <w:rFonts w:hint="default" w:ascii="Arial" w:hAnsi="Arial" w:cs="Arial"/>
          <w:color w:val="CE9178"/>
        </w:rPr>
        <w:t>4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Chrome</w:t>
      </w:r>
      <w:r>
        <w:rPr>
          <w:rFonts w:hint="default" w:ascii="Arial" w:hAnsi="Arial" w:cs="Arial"/>
          <w:color w:val="CE9178"/>
          <w:spacing w:val="-22"/>
        </w:rPr>
        <w:t xml:space="preserve"> </w:t>
      </w:r>
      <w:r>
        <w:rPr>
          <w:rFonts w:hint="default" w:ascii="Arial" w:hAnsi="Arial" w:cs="Arial"/>
          <w:color w:val="CE9178"/>
        </w:rPr>
        <w:t>Driver</w:t>
      </w:r>
      <w:r>
        <w:rPr>
          <w:rFonts w:hint="default" w:ascii="Arial" w:hAnsi="Arial" w:cs="Arial"/>
          <w:color w:val="D6B97C"/>
        </w:rPr>
        <w:t>\\</w:t>
      </w:r>
      <w:r>
        <w:rPr>
          <w:rFonts w:hint="default" w:ascii="Arial" w:hAnsi="Arial" w:cs="Arial"/>
          <w:color w:val="CE9178"/>
        </w:rPr>
        <w:t>chromedriver.exe"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197" w:lineRule="exact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WebDriver</w:t>
      </w:r>
      <w:r>
        <w:rPr>
          <w:rFonts w:hint="default" w:ascii="Arial" w:hAnsi="Arial" w:cs="Arial"/>
          <w:color w:val="4EC8AF"/>
          <w:spacing w:val="-5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9CDCFD"/>
          <w:spacing w:val="-5"/>
        </w:rPr>
        <w:t xml:space="preserve"> 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D3D3D3"/>
          <w:spacing w:val="-8"/>
        </w:rPr>
        <w:t xml:space="preserve"> </w:t>
      </w:r>
      <w:r>
        <w:rPr>
          <w:rFonts w:hint="default" w:ascii="Arial" w:hAnsi="Arial" w:cs="Arial"/>
          <w:color w:val="C585C0"/>
        </w:rPr>
        <w:t>new</w:t>
      </w:r>
      <w:r>
        <w:rPr>
          <w:rFonts w:hint="default" w:ascii="Arial" w:hAnsi="Arial" w:cs="Arial"/>
          <w:color w:val="C585C0"/>
          <w:spacing w:val="-5"/>
        </w:rPr>
        <w:t xml:space="preserve"> </w:t>
      </w:r>
      <w:r>
        <w:rPr>
          <w:rFonts w:hint="default" w:ascii="Arial" w:hAnsi="Arial" w:cs="Arial"/>
          <w:color w:val="DCDCAA"/>
        </w:rPr>
        <w:t>ChromeDriver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969" w:right="4575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get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"http://localhost:4200/login"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-91"/>
        </w:rPr>
        <w:t xml:space="preserve"> </w:t>
      </w:r>
      <w:r>
        <w:rPr>
          <w:rFonts w:hint="default" w:ascii="Arial" w:hAnsi="Arial" w:cs="Arial"/>
          <w:color w:val="4EC8AF"/>
        </w:rPr>
        <w:t>Thread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sleep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5000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4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969" w:right="2528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manage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timeouts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implicitlyWait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B5CEA8"/>
          <w:spacing w:val="-1"/>
        </w:rPr>
        <w:t>14</w:t>
      </w:r>
      <w:r>
        <w:rPr>
          <w:rFonts w:hint="default" w:ascii="Arial" w:hAnsi="Arial" w:cs="Arial"/>
          <w:color w:val="D3D3D3"/>
          <w:spacing w:val="-1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-90"/>
        </w:rPr>
        <w:t xml:space="preserve"> 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findElement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4EC8AF"/>
        </w:rPr>
        <w:t>By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xpath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"/html/body/app-root/app-</w:t>
      </w:r>
    </w:p>
    <w:p>
      <w:pPr>
        <w:pStyle w:val="4"/>
        <w:spacing w:line="276" w:lineRule="auto"/>
        <w:ind w:left="969" w:right="3558" w:hanging="749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login/div/form/div[1]/input"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"Novina"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login/div/form/div[2]/input"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"Novina123"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10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220" w:firstLine="748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login/div/form/div[3]/button"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line="197" w:lineRule="exact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C585C0"/>
        </w:rPr>
        <w:t>try</w:t>
      </w:r>
    </w:p>
    <w:p>
      <w:pPr>
        <w:pStyle w:val="4"/>
        <w:spacing w:before="29"/>
        <w:ind w:left="969"/>
        <w:rPr>
          <w:rFonts w:hint="default" w:ascii="Arial" w:hAnsi="Arial" w:cs="Arial"/>
        </w:rPr>
      </w:pPr>
      <w:r>
        <w:rPr>
          <w:rFonts w:hint="default" w:ascii="Arial" w:hAnsi="Arial" w:cs="Arial"/>
          <w:color w:val="D3D3D3"/>
          <w:w w:val="100"/>
        </w:rPr>
        <w:t>{</w:t>
      </w:r>
    </w:p>
    <w:p>
      <w:pPr>
        <w:pStyle w:val="4"/>
        <w:spacing w:before="29" w:line="276" w:lineRule="auto"/>
        <w:ind w:left="1343" w:right="471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 xml:space="preserve">WebDriverWait </w:t>
      </w:r>
      <w:r>
        <w:rPr>
          <w:rFonts w:hint="default" w:ascii="Arial" w:hAnsi="Arial" w:cs="Arial"/>
          <w:color w:val="9CDCFD"/>
        </w:rPr>
        <w:t>wait</w:t>
      </w:r>
      <w:r>
        <w:rPr>
          <w:rFonts w:hint="default" w:ascii="Arial" w:hAnsi="Arial" w:cs="Arial"/>
          <w:color w:val="D3D3D3"/>
        </w:rPr>
        <w:t>=</w:t>
      </w:r>
      <w:r>
        <w:rPr>
          <w:rFonts w:hint="default" w:ascii="Arial" w:hAnsi="Arial" w:cs="Arial"/>
          <w:color w:val="C585C0"/>
        </w:rPr>
        <w:t xml:space="preserve">new </w:t>
      </w:r>
      <w:r>
        <w:rPr>
          <w:rFonts w:hint="default" w:ascii="Arial" w:hAnsi="Arial" w:cs="Arial"/>
          <w:color w:val="DCDCAA"/>
        </w:rPr>
        <w:t>WebDriverWait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B5CEA8"/>
        </w:rPr>
        <w:t>14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wait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until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ExpectedConditions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visibilityOfElementLocated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root/app-home/div[1]/h2"</w:t>
      </w:r>
      <w:r>
        <w:rPr>
          <w:rFonts w:hint="default" w:ascii="Arial" w:hAnsi="Arial" w:cs="Arial"/>
          <w:color w:val="D3D3D3"/>
        </w:rPr>
        <w:t>)));</w:t>
      </w:r>
    </w:p>
    <w:p>
      <w:pPr>
        <w:pStyle w:val="4"/>
        <w:spacing w:before="29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"Login</w:t>
      </w:r>
      <w:r>
        <w:rPr>
          <w:rFonts w:hint="default" w:ascii="Arial" w:hAnsi="Arial" w:cs="Arial"/>
          <w:color w:val="CE9178"/>
          <w:spacing w:val="-16"/>
        </w:rPr>
        <w:t xml:space="preserve"> </w:t>
      </w:r>
      <w:r>
        <w:rPr>
          <w:rFonts w:hint="default" w:ascii="Arial" w:hAnsi="Arial" w:cs="Arial"/>
          <w:color w:val="CE9178"/>
        </w:rPr>
        <w:t>Successfull"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11"/>
        <w:rPr>
          <w:rFonts w:hint="default" w:ascii="Arial" w:hAnsi="Arial" w:cs="Arial"/>
          <w:sz w:val="15"/>
        </w:rPr>
      </w:pPr>
    </w:p>
    <w:p>
      <w:pPr>
        <w:pStyle w:val="4"/>
        <w:spacing w:before="70" w:line="276" w:lineRule="auto"/>
        <w:ind w:left="1343" w:right="1126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manage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timeouts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implicitlyWait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14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"/html/body/app-root/nav/ul/li[3]/a"</w:t>
      </w:r>
      <w:r>
        <w:rPr>
          <w:rFonts w:hint="default" w:ascii="Arial" w:hAnsi="Arial" w:cs="Arial"/>
          <w:color w:val="D3D3D3"/>
          <w:spacing w:val="-1"/>
        </w:rPr>
        <w:t>)).</w:t>
      </w:r>
      <w:r>
        <w:rPr>
          <w:rFonts w:hint="default" w:ascii="Arial" w:hAnsi="Arial" w:cs="Arial"/>
          <w:color w:val="DCDCAA"/>
          <w:spacing w:val="-1"/>
        </w:rPr>
        <w:t>click</w:t>
      </w:r>
      <w:r>
        <w:rPr>
          <w:rFonts w:hint="default" w:ascii="Arial" w:hAnsi="Arial" w:cs="Arial"/>
          <w:color w:val="D3D3D3"/>
          <w:spacing w:val="-1"/>
        </w:rPr>
        <w:t>();</w:t>
      </w:r>
    </w:p>
    <w:p>
      <w:pPr>
        <w:pStyle w:val="4"/>
        <w:spacing w:before="5"/>
        <w:rPr>
          <w:rFonts w:hint="default" w:ascii="Arial" w:hAnsi="Arial" w:cs="Arial"/>
          <w:sz w:val="13"/>
        </w:rPr>
      </w:pPr>
    </w:p>
    <w:p>
      <w:pPr>
        <w:pStyle w:val="4"/>
        <w:spacing w:before="70" w:line="276" w:lineRule="auto"/>
        <w:ind w:left="1343" w:right="1594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</w:rPr>
        <w:t>driver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manage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timeouts</w:t>
      </w:r>
      <w:r>
        <w:rPr>
          <w:rFonts w:hint="default" w:ascii="Arial" w:hAnsi="Arial" w:cs="Arial"/>
          <w:color w:val="D3D3D3"/>
        </w:rPr>
        <w:t>().</w:t>
      </w:r>
      <w:r>
        <w:rPr>
          <w:rFonts w:hint="default" w:ascii="Arial" w:hAnsi="Arial" w:cs="Arial"/>
          <w:color w:val="DCDCAA"/>
        </w:rPr>
        <w:t>implicitlyWait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14</w:t>
      </w:r>
      <w:r>
        <w:rPr>
          <w:rFonts w:hint="default" w:ascii="Arial" w:hAnsi="Arial" w:cs="Arial"/>
          <w:color w:val="D3D3D3"/>
        </w:rPr>
        <w:t xml:space="preserve">,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"/html/body/app-root/app-transfer-between-</w:t>
      </w:r>
    </w:p>
    <w:p>
      <w:pPr>
        <w:pStyle w:val="4"/>
        <w:spacing w:line="276" w:lineRule="auto"/>
        <w:ind w:left="1343" w:right="1594" w:hanging="1124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accounts/div/form/div[3]/input"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"123456789"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"/html/body/app-root/app-transfer-between-</w:t>
      </w:r>
    </w:p>
    <w:p>
      <w:pPr>
        <w:pStyle w:val="4"/>
        <w:spacing w:line="276" w:lineRule="auto"/>
        <w:ind w:left="1343" w:right="1594" w:hanging="1124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accounts/div/form/div[4]/input"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"1234"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"/html/body/app-root/app-transfer-between-</w:t>
      </w:r>
    </w:p>
    <w:p>
      <w:pPr>
        <w:pStyle w:val="4"/>
        <w:spacing w:line="197" w:lineRule="exact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CE9178"/>
        </w:rPr>
        <w:t>accounts/div/form/div[5]/input"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sendKeys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"1000"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7"/>
        <w:rPr>
          <w:rFonts w:hint="default" w:ascii="Arial" w:hAnsi="Arial" w:cs="Arial"/>
          <w:sz w:val="15"/>
        </w:rPr>
      </w:pPr>
    </w:p>
    <w:p>
      <w:pPr>
        <w:pStyle w:val="4"/>
        <w:spacing w:before="71" w:line="276" w:lineRule="auto"/>
        <w:ind w:left="1343" w:right="2190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Thread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sleep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B5CEA8"/>
        </w:rPr>
        <w:t>5000</w:t>
      </w:r>
      <w:r>
        <w:rPr>
          <w:rFonts w:hint="default" w:ascii="Arial" w:hAnsi="Arial" w:cs="Arial"/>
          <w:color w:val="D3D3D3"/>
        </w:rPr>
        <w:t>);</w:t>
      </w:r>
      <w:r>
        <w:rPr>
          <w:rFonts w:hint="default" w:ascii="Arial" w:hAnsi="Arial" w:cs="Arial"/>
          <w:color w:val="D3D3D3"/>
          <w:spacing w:val="1"/>
        </w:rPr>
        <w:t xml:space="preserve"> </w:t>
      </w: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manage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timeouts</w:t>
      </w:r>
      <w:r>
        <w:rPr>
          <w:rFonts w:hint="default" w:ascii="Arial" w:hAnsi="Arial" w:cs="Arial"/>
          <w:color w:val="D3D3D3"/>
          <w:spacing w:val="-1"/>
        </w:rPr>
        <w:t>().</w:t>
      </w:r>
      <w:r>
        <w:rPr>
          <w:rFonts w:hint="default" w:ascii="Arial" w:hAnsi="Arial" w:cs="Arial"/>
          <w:color w:val="DCDCAA"/>
          <w:spacing w:val="-1"/>
        </w:rPr>
        <w:t>implicitlyWait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B5CEA8"/>
          <w:spacing w:val="-1"/>
        </w:rPr>
        <w:t>14</w:t>
      </w:r>
      <w:r>
        <w:rPr>
          <w:rFonts w:hint="default" w:ascii="Arial" w:hAnsi="Arial" w:cs="Arial"/>
          <w:color w:val="D3D3D3"/>
          <w:spacing w:val="-1"/>
        </w:rPr>
        <w:t>,</w:t>
      </w:r>
      <w:r>
        <w:rPr>
          <w:rFonts w:hint="default" w:ascii="Arial" w:hAnsi="Arial" w:cs="Arial"/>
          <w:color w:val="D3D3D3"/>
          <w:spacing w:val="-2"/>
        </w:rPr>
        <w:t xml:space="preserve"> </w:t>
      </w:r>
      <w:r>
        <w:rPr>
          <w:rFonts w:hint="default" w:ascii="Arial" w:hAnsi="Arial" w:cs="Arial"/>
          <w:color w:val="4EC8AF"/>
        </w:rPr>
        <w:t>TimeUnit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SECONDS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line="276" w:lineRule="auto"/>
        <w:ind w:left="220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driver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findElement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"/html/body/app-root/app-transfer-between-</w:t>
      </w:r>
      <w:r>
        <w:rPr>
          <w:rFonts w:hint="default" w:ascii="Arial" w:hAnsi="Arial" w:cs="Arial"/>
          <w:color w:val="CE9178"/>
          <w:spacing w:val="-91"/>
        </w:rPr>
        <w:t xml:space="preserve"> </w:t>
      </w:r>
      <w:r>
        <w:rPr>
          <w:rFonts w:hint="default" w:ascii="Arial" w:hAnsi="Arial" w:cs="Arial"/>
          <w:color w:val="CE9178"/>
        </w:rPr>
        <w:t>accounts/div/form/div[6]/button"</w:t>
      </w:r>
      <w:r>
        <w:rPr>
          <w:rFonts w:hint="default" w:ascii="Arial" w:hAnsi="Arial" w:cs="Arial"/>
          <w:color w:val="D3D3D3"/>
        </w:rPr>
        <w:t>)).</w:t>
      </w:r>
      <w:r>
        <w:rPr>
          <w:rFonts w:hint="default" w:ascii="Arial" w:hAnsi="Arial" w:cs="Arial"/>
          <w:color w:val="DCDCAA"/>
        </w:rPr>
        <w:t>click</w:t>
      </w:r>
      <w:r>
        <w:rPr>
          <w:rFonts w:hint="default" w:ascii="Arial" w:hAnsi="Arial" w:cs="Arial"/>
          <w:color w:val="D3D3D3"/>
        </w:rPr>
        <w:t>();</w:t>
      </w:r>
    </w:p>
    <w:p>
      <w:pPr>
        <w:pStyle w:val="4"/>
        <w:spacing w:line="276" w:lineRule="auto"/>
        <w:ind w:left="220" w:right="471" w:firstLine="1123"/>
        <w:rPr>
          <w:rFonts w:hint="default" w:ascii="Arial" w:hAnsi="Arial" w:cs="Arial"/>
        </w:rPr>
      </w:pPr>
      <w:r>
        <w:rPr>
          <w:rFonts w:hint="default" w:ascii="Arial" w:hAnsi="Arial" w:cs="Arial"/>
          <w:color w:val="9CDCFD"/>
          <w:spacing w:val="-1"/>
        </w:rPr>
        <w:t>wait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until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ExpectedConditions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visibilityOfElementLocated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4EC8AF"/>
          <w:spacing w:val="-1"/>
        </w:rPr>
        <w:t>By</w:t>
      </w:r>
      <w:r>
        <w:rPr>
          <w:rFonts w:hint="default" w:ascii="Arial" w:hAnsi="Arial" w:cs="Arial"/>
          <w:color w:val="D3D3D3"/>
          <w:spacing w:val="-1"/>
        </w:rPr>
        <w:t>.</w:t>
      </w:r>
      <w:r>
        <w:rPr>
          <w:rFonts w:hint="default" w:ascii="Arial" w:hAnsi="Arial" w:cs="Arial"/>
          <w:color w:val="DCDCAA"/>
          <w:spacing w:val="-1"/>
        </w:rPr>
        <w:t>xpath</w:t>
      </w:r>
      <w:r>
        <w:rPr>
          <w:rFonts w:hint="default" w:ascii="Arial" w:hAnsi="Arial" w:cs="Arial"/>
          <w:color w:val="D3D3D3"/>
          <w:spacing w:val="-1"/>
        </w:rPr>
        <w:t>(</w:t>
      </w:r>
      <w:r>
        <w:rPr>
          <w:rFonts w:hint="default" w:ascii="Arial" w:hAnsi="Arial" w:cs="Arial"/>
          <w:color w:val="CE9178"/>
          <w:spacing w:val="-1"/>
        </w:rPr>
        <w:t>"/html/body/app-</w:t>
      </w:r>
      <w:r>
        <w:rPr>
          <w:rFonts w:hint="default" w:ascii="Arial" w:hAnsi="Arial" w:cs="Arial"/>
          <w:color w:val="CE9178"/>
        </w:rPr>
        <w:t xml:space="preserve"> root/app-home/div[1]/h2"</w:t>
      </w:r>
      <w:r>
        <w:rPr>
          <w:rFonts w:hint="default" w:ascii="Arial" w:hAnsi="Arial" w:cs="Arial"/>
          <w:color w:val="D3D3D3"/>
        </w:rPr>
        <w:t>)));</w:t>
      </w:r>
    </w:p>
    <w:p>
      <w:pPr>
        <w:pStyle w:val="4"/>
        <w:spacing w:line="197" w:lineRule="exact"/>
        <w:ind w:left="1343"/>
        <w:rPr>
          <w:rFonts w:hint="default" w:ascii="Arial" w:hAnsi="Arial" w:cs="Arial"/>
        </w:rPr>
      </w:pPr>
      <w:r>
        <w:rPr>
          <w:rFonts w:hint="default" w:ascii="Arial" w:hAnsi="Arial" w:cs="Arial"/>
          <w:color w:val="4EC8AF"/>
        </w:rPr>
        <w:t>System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4FC1FF"/>
        </w:rPr>
        <w:t>out</w:t>
      </w:r>
      <w:r>
        <w:rPr>
          <w:rFonts w:hint="default" w:ascii="Arial" w:hAnsi="Arial" w:cs="Arial"/>
          <w:color w:val="D3D3D3"/>
        </w:rPr>
        <w:t>.</w:t>
      </w:r>
      <w:r>
        <w:rPr>
          <w:rFonts w:hint="default" w:ascii="Arial" w:hAnsi="Arial" w:cs="Arial"/>
          <w:color w:val="DCDCAA"/>
        </w:rPr>
        <w:t>println</w:t>
      </w:r>
      <w:r>
        <w:rPr>
          <w:rFonts w:hint="default" w:ascii="Arial" w:hAnsi="Arial" w:cs="Arial"/>
          <w:color w:val="D3D3D3"/>
        </w:rPr>
        <w:t>(</w:t>
      </w:r>
      <w:r>
        <w:rPr>
          <w:rFonts w:hint="default" w:ascii="Arial" w:hAnsi="Arial" w:cs="Arial"/>
          <w:color w:val="CE9178"/>
        </w:rPr>
        <w:t>"Transfer</w:t>
      </w:r>
      <w:r>
        <w:rPr>
          <w:rFonts w:hint="default" w:ascii="Arial" w:hAnsi="Arial" w:cs="Arial"/>
          <w:color w:val="CE9178"/>
          <w:spacing w:val="-13"/>
        </w:rPr>
        <w:t xml:space="preserve"> </w:t>
      </w:r>
      <w:r>
        <w:rPr>
          <w:rFonts w:hint="default" w:ascii="Arial" w:hAnsi="Arial" w:cs="Arial"/>
          <w:color w:val="CE9178"/>
        </w:rPr>
        <w:t>Money</w:t>
      </w:r>
      <w:r>
        <w:rPr>
          <w:rFonts w:hint="default" w:ascii="Arial" w:hAnsi="Arial" w:cs="Arial"/>
          <w:color w:val="CE9178"/>
          <w:spacing w:val="-13"/>
        </w:rPr>
        <w:t xml:space="preserve"> </w:t>
      </w:r>
      <w:r>
        <w:rPr>
          <w:rFonts w:hint="default" w:ascii="Arial" w:hAnsi="Arial" w:cs="Arial"/>
          <w:color w:val="CE9178"/>
        </w:rPr>
        <w:t>Successfull"</w:t>
      </w:r>
      <w:r>
        <w:rPr>
          <w:rFonts w:hint="default" w:ascii="Arial" w:hAnsi="Arial" w:cs="Arial"/>
          <w:color w:val="D3D3D3"/>
        </w:rPr>
        <w:t>);</w:t>
      </w:r>
    </w:p>
    <w:p>
      <w:pPr>
        <w:pStyle w:val="4"/>
        <w:spacing w:before="7"/>
        <w:rPr>
          <w:rFonts w:hint="default" w:ascii="Arial" w:hAnsi="Arial" w:cs="Arial"/>
          <w:sz w:val="15"/>
        </w:rPr>
      </w:pPr>
    </w:p>
    <w:p>
      <w:pPr>
        <w:pStyle w:val="4"/>
        <w:tabs>
          <w:tab w:val="left" w:pos="1343"/>
        </w:tabs>
        <w:spacing w:before="71"/>
        <w:ind w:left="220"/>
        <w:rPr>
          <w:rFonts w:hint="default" w:ascii="Arial" w:hAnsi="Arial" w:cs="Arial"/>
        </w:rPr>
      </w:pPr>
      <w:r>
        <w:rPr>
          <w:rFonts w:hint="default" w:ascii="Arial" w:hAnsi="Arial" w:cs="Arial"/>
          <w:color w:val="6A9954"/>
        </w:rPr>
        <w:t>//</w:t>
      </w:r>
      <w:r>
        <w:rPr>
          <w:rFonts w:hint="default" w:ascii="Arial" w:hAnsi="Arial" w:cs="Arial"/>
          <w:color w:val="6A9954"/>
        </w:rPr>
        <w:tab/>
      </w:r>
      <w:r>
        <w:rPr>
          <w:rFonts w:hint="default" w:ascii="Arial" w:hAnsi="Arial" w:cs="Arial"/>
          <w:color w:val="6A9954"/>
        </w:rPr>
        <w:t>driver.findElement(By.xpath("/html/body/app-root/nav/ul/li[5]/div/a[2]")).click();</w:t>
      </w:r>
    </w:p>
    <w:p>
      <w:pPr>
        <w:spacing w:after="0"/>
        <w:rPr>
          <w:rFonts w:hint="default" w:ascii="Arial" w:hAnsi="Arial" w:cs="Arial"/>
        </w:rPr>
        <w:sectPr>
          <w:pgSz w:w="11910" w:h="16840"/>
          <w:pgMar w:top="1400" w:right="1200" w:bottom="280" w:left="1220" w:header="720" w:footer="720" w:gutter="0"/>
          <w:pgBorders w:offsetFrom="page">
            <w:top w:val="thinThickSmallGap" w:color="000000" w:sz="18" w:space="25"/>
            <w:left w:val="thinThickSmallGap" w:color="000000" w:sz="18" w:space="25"/>
            <w:bottom w:val="thickThinSmallGap" w:color="000000" w:sz="18" w:space="25"/>
            <w:right w:val="thickThinSmallGap" w:color="000000" w:sz="18" w:space="25"/>
          </w:pgBorders>
          <w:cols w:space="720" w:num="1"/>
        </w:sectPr>
      </w:pPr>
    </w:p>
    <w:p>
      <w:pPr>
        <w:pStyle w:val="4"/>
        <w:ind w:left="19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group id="_x0000_s1108" o:spid="_x0000_s1108" o:spt="203" style="height:182.5pt;width:454.3pt;" coordsize="9086,3650">
            <o:lock v:ext="edit"/>
            <v:shape id="_x0000_s1109" o:spid="_x0000_s1109" style="position:absolute;left:0;top:0;height:3650;width:9086;" fillcolor="#1E1E1E" filled="t" stroked="f" coordsize="9086,3650" path="m9085,3193l0,3193,0,3421,0,3649,9085,3649,9085,3421,9085,3193xm9085,2964l0,2964,0,3192,9085,3192,9085,2964xm9085,1824l0,1824,0,2052,0,2280,0,2508,0,2736,0,2964,9085,2964,9085,2736,9085,2508,9085,2280,9085,2052,9085,1824xm9085,684l0,684,0,912,0,1140,0,1368,0,1596,0,1824,9085,1824,9085,1596,9085,1368,9085,1140,9085,912,9085,684xm9086,0l0,0,0,228,0,456,0,684,9085,684,9085,456,9085,228,9086,228,9086,0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o:spt="202" type="#_x0000_t202" style="position:absolute;left:28;top:56;height:171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111" o:spid="_x0000_s1111" o:spt="202" type="#_x0000_t202" style="position:absolute;left:1151;top:56;height:171;width:76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wait.until(ExpectedConditions.visibilityOfElementLocated(By.xpath("/html/body/app-</w:t>
                    </w:r>
                  </w:p>
                </w:txbxContent>
              </v:textbox>
            </v:shape>
            <v:shape id="_x0000_s1112" o:spid="_x0000_s1112" o:spt="202" type="#_x0000_t202" style="position:absolute;left:28;top:284;height:3135;width:6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>
                    <w:pPr>
                      <w:tabs>
                        <w:tab w:val="left" w:pos="1123"/>
                      </w:tabs>
                      <w:spacing w:before="2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</w:r>
                    <w:r>
                      <w:rPr>
                        <w:color w:val="6A9954"/>
                        <w:sz w:val="17"/>
                      </w:rPr>
                      <w:t>System.out.println("Signed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>
                    <w:pPr>
                      <w:spacing w:before="28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{</w:t>
                    </w:r>
                  </w:p>
                  <w:p>
                    <w:pPr>
                      <w:spacing w:before="29"/>
                      <w:ind w:left="11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r>
                      <w:rPr>
                        <w:color w:val="CE9178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>
                    <w:pPr>
                      <w:spacing w:before="29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76" w:lineRule="auto"/>
                      <w:ind w:left="748" w:right="30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>
                    <w:pPr>
                      <w:spacing w:before="3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3D3D3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rFonts w:hint="default" w:ascii="Arial" w:hAnsi="Arial" w:cs="Arial"/>
          <w:sz w:val="20"/>
        </w:rPr>
      </w:pPr>
    </w:p>
    <w:p>
      <w:pPr>
        <w:pStyle w:val="4"/>
        <w:spacing w:before="2"/>
        <w:rPr>
          <w:rFonts w:hint="default" w:ascii="Arial" w:hAnsi="Arial" w:cs="Arial"/>
          <w:sz w:val="18"/>
        </w:rPr>
      </w:pPr>
    </w:p>
    <w:p>
      <w:pPr>
        <w:spacing w:before="45"/>
        <w:ind w:left="220" w:right="0" w:firstLine="0"/>
        <w:jc w:val="left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  <w:u w:val="single"/>
        </w:rPr>
        <w:t>Pom.xml</w:t>
      </w:r>
    </w:p>
    <w:p>
      <w:pPr>
        <w:pStyle w:val="4"/>
        <w:spacing w:before="6"/>
        <w:rPr>
          <w:rFonts w:hint="default" w:ascii="Arial" w:hAnsi="Arial" w:cs="Arial"/>
          <w:b/>
          <w:sz w:val="13"/>
        </w:rPr>
      </w:pPr>
      <w:r>
        <w:rPr>
          <w:rFonts w:hint="default" w:ascii="Arial" w:hAnsi="Arial" w:cs="Arial"/>
        </w:rPr>
        <w:pict>
          <v:shape id="_x0000_s1113" o:spid="_x0000_s1113" o:spt="202" type="#_x0000_t202" style="position:absolute;left:0pt;margin-left:70.55pt;margin-top:9.4pt;height:456.1pt;width:454.3pt;mso-position-horizontal-relative:page;mso-wrap-distance-bottom:0pt;mso-wrap-distance-top:0pt;z-index:-25161932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 w:line="276" w:lineRule="auto"/>
                    <w:ind w:left="28" w:right="168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 xml:space="preserve">project </w:t>
                  </w:r>
                  <w:r>
                    <w:rPr>
                      <w:color w:val="9CDCFD"/>
                    </w:rPr>
                    <w:t>xmlns</w:t>
                  </w:r>
                  <w:r>
                    <w:rPr>
                      <w:color w:val="D3D3D3"/>
                    </w:rPr>
                    <w:t>=</w:t>
                  </w:r>
                  <w:r>
                    <w:fldChar w:fldCharType="begin"/>
                  </w:r>
                  <w:r>
                    <w:instrText xml:space="preserve"> HYPERLINK "http://maven.apache.org/POM/4.0.0" \h </w:instrText>
                  </w:r>
                  <w:r>
                    <w:fldChar w:fldCharType="separate"/>
                  </w:r>
                  <w:r>
                    <w:rPr>
                      <w:color w:val="CE9178"/>
                    </w:rPr>
                    <w:t xml:space="preserve">"http://maven.apache.org/POM/4.0.0" </w:t>
                  </w:r>
                  <w:r>
                    <w:rPr>
                      <w:color w:val="CE9178"/>
                    </w:rPr>
                    <w:fldChar w:fldCharType="end"/>
                  </w:r>
                  <w:r>
                    <w:rPr>
                      <w:color w:val="9CDCFD"/>
                    </w:rPr>
                    <w:t>xmlns:xsi</w:t>
                  </w:r>
                  <w:r>
                    <w:rPr>
                      <w:color w:val="D3D3D3"/>
                    </w:rPr>
                    <w:t>=</w:t>
                  </w:r>
                  <w:r>
                    <w:fldChar w:fldCharType="begin"/>
                  </w:r>
                  <w:r>
                    <w:instrText xml:space="preserve"> HYPERLINK "http://www.w3.org/2001/XMLSchema-" \h </w:instrText>
                  </w:r>
                  <w:r>
                    <w:fldChar w:fldCharType="separate"/>
                  </w:r>
                  <w:r>
                    <w:rPr>
                      <w:color w:val="CE9178"/>
                    </w:rPr>
                    <w:t>"http://www.w3.org/2001/XMLSchema</w:t>
                  </w:r>
                  <w:r>
                    <w:rPr>
                      <w:color w:val="CE9178"/>
                    </w:rPr>
                    <w:fldChar w:fldCharType="end"/>
                  </w:r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instance" </w:t>
                  </w:r>
                  <w:r>
                    <w:rPr>
                      <w:color w:val="9CDCFD"/>
                    </w:rPr>
                    <w:t>xsi:schemaLocation</w:t>
                  </w:r>
                  <w:r>
                    <w:rPr>
                      <w:color w:val="D3D3D3"/>
                    </w:rPr>
                    <w:t>=</w:t>
                  </w:r>
                  <w:r>
                    <w:fldChar w:fldCharType="begin"/>
                  </w:r>
                  <w:r>
                    <w:instrText xml:space="preserve"> HYPERLINK "http://maven.apache.org/POM/4.0.0" \h </w:instrText>
                  </w:r>
                  <w:r>
                    <w:fldChar w:fldCharType="separate"/>
                  </w:r>
                  <w:r>
                    <w:rPr>
                      <w:color w:val="CE9178"/>
                    </w:rPr>
                    <w:t>"http://maven.apache.org/POM/4.0.0</w:t>
                  </w:r>
                  <w:r>
                    <w:rPr>
                      <w:color w:val="CE9178"/>
                    </w:rPr>
                    <w:fldChar w:fldCharType="end"/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https://maven.apache.org/xsd/maven-4.0.0.xsd"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line="196" w:lineRule="exact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modelVersion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4.0.0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modelVersion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UserPortalTesting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UserPortalTesting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0.0.1-SNAPSHOT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UserPortalAuthentication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description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portal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testing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description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dependencies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org.seleniumhq.selenium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selenium-java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3.141.59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junit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junit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4.12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scope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scope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org.slf4j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slf4j-api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1.7.5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org.slf4j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slf4j-log4j12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1.7.5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dependencies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4"/>
                    <w:ind w:left="21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1420" w:right="1200" w:bottom="280" w:left="1220" w:header="720" w:footer="720" w:gutter="0"/>
      <w:pgBorders w:offsetFrom="page">
        <w:top w:val="thinThickSmallGap" w:color="000000" w:sz="18" w:space="25"/>
        <w:left w:val="thinThickSmallGap" w:color="000000" w:sz="18" w:space="25"/>
        <w:bottom w:val="thickThinSmallGap" w:color="000000" w:sz="18" w:space="25"/>
        <w:right w:val="thickThinSmallGap" w:color="000000" w:sz="18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1058" w:hanging="188"/>
      </w:pPr>
      <w:rPr>
        <w:rFonts w:hint="default" w:ascii="Consolas" w:hAnsi="Consolas" w:eastAsia="Consolas" w:cs="Consolas"/>
        <w:color w:val="6A9954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2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5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7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0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2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7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18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*"/>
      <w:lvlJc w:val="left"/>
      <w:pPr>
        <w:ind w:left="220" w:hanging="188"/>
      </w:pPr>
      <w:rPr>
        <w:rFonts w:hint="default" w:ascii="Consolas" w:hAnsi="Consolas" w:eastAsia="Consolas" w:cs="Consolas"/>
        <w:color w:val="6A9954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624" w:hanging="188"/>
      </w:pPr>
      <w:rPr>
        <w:rFonts w:hint="default" w:ascii="Consolas" w:hAnsi="Consolas" w:eastAsia="Consolas" w:cs="Consolas"/>
        <w:color w:val="6A9954"/>
        <w:w w:val="100"/>
        <w:sz w:val="17"/>
        <w:szCs w:val="1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4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8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6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0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4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8" w:hanging="188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1058" w:hanging="188"/>
      </w:pPr>
      <w:rPr>
        <w:rFonts w:hint="default" w:ascii="Consolas" w:hAnsi="Consolas" w:eastAsia="Consolas" w:cs="Consolas"/>
        <w:color w:val="6A9954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432" w:hanging="188"/>
      </w:pPr>
      <w:rPr>
        <w:rFonts w:hint="default" w:ascii="Consolas" w:hAnsi="Consolas" w:eastAsia="Consolas" w:cs="Consolas"/>
        <w:color w:val="6A9954"/>
        <w:w w:val="100"/>
        <w:sz w:val="17"/>
        <w:szCs w:val="1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9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9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8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8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7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7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6" w:hanging="1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8A4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17"/>
      <w:szCs w:val="17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9"/>
      <w:ind w:left="1250" w:hanging="189"/>
    </w:pPr>
    <w:rPr>
      <w:rFonts w:ascii="Consolas" w:hAnsi="Consolas" w:eastAsia="Consolas" w:cs="Consolas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5"/>
    <customShpInfo spid="_x0000_s1086"/>
    <customShpInfo spid="_x0000_s1087"/>
    <customShpInfo spid="_x0000_s1088"/>
    <customShpInfo spid="_x0000_s1089"/>
    <customShpInfo spid="_x0000_s1084"/>
    <customShpInfo spid="_x0000_s109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1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2022-08-20T06:56:00Z</dcterms:created>
  <dc:creator>Aman Kumar</dc:creator>
  <cp:lastModifiedBy>WPS_1623406952</cp:lastModifiedBy>
  <dcterms:modified xsi:type="dcterms:W3CDTF">2022-08-20T07:24:50Z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2022-08-20T00:00:00Z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B62BC062105A49189F70C96A42A9ADB3</vt:lpwstr>
  </property>
</Properties>
</file>